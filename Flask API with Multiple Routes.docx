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B5E82" w14:textId="65D9970E" w:rsidR="00092189" w:rsidRDefault="00000000" w:rsidP="00BC7F35">
      <w:r>
        <w:rPr>
          <w:b/>
          <w:sz w:val="28"/>
        </w:rPr>
        <w:t xml:space="preserve">Flask API Multiple Routes </w:t>
      </w:r>
    </w:p>
    <w:p w14:paraId="46A58D93" w14:textId="77777777" w:rsidR="00092189" w:rsidRDefault="00000000">
      <w:r>
        <w:t>Python flask api code examples with multiple routing</w:t>
      </w:r>
    </w:p>
    <w:p w14:paraId="58350D0E" w14:textId="77777777" w:rsidR="00092189" w:rsidRDefault="00092189"/>
    <w:p w14:paraId="45BF20CC" w14:textId="77777777" w:rsidR="00092189" w:rsidRDefault="00000000">
      <w:r>
        <w:t>Here’s an example of a Python Flask API with multiple routes. This example demonstrates how to create a simple Flask application with different endpoints for handling various HTTP methods and paths.</w:t>
      </w:r>
      <w:r>
        <w:br/>
      </w:r>
      <w:r>
        <w:br/>
        <w:t>### Flask API with Multiple Routes</w:t>
      </w:r>
      <w:r>
        <w:br/>
      </w:r>
      <w:r>
        <w:br/>
        <w:t>```python</w:t>
      </w:r>
      <w:r>
        <w:br/>
        <w:t>from flask import Flask, jsonify, request</w:t>
      </w:r>
      <w:r>
        <w:br/>
      </w:r>
      <w:r>
        <w:br/>
        <w:t>app = Flask(__name__)</w:t>
      </w:r>
      <w:r>
        <w:br/>
      </w:r>
      <w:r>
        <w:br/>
        <w:t># Sample data to simulate a database</w:t>
      </w:r>
      <w:r>
        <w:br/>
        <w:t>users = [</w:t>
      </w:r>
      <w:r>
        <w:br/>
        <w:t xml:space="preserve">    {"id": 1, "name": "Alice", "age": 25},</w:t>
      </w:r>
      <w:r>
        <w:br/>
        <w:t xml:space="preserve">    {"id": 2, "name": "Bob", "age": 30},</w:t>
      </w:r>
      <w:r>
        <w:br/>
        <w:t xml:space="preserve">    {"id": 3, "name": "Charlie", "age": 35}</w:t>
      </w:r>
      <w:r>
        <w:br/>
        <w:t>]</w:t>
      </w:r>
      <w:r>
        <w:br/>
      </w:r>
      <w:r>
        <w:br/>
        <w:t># Home route</w:t>
      </w:r>
      <w:r>
        <w:br/>
        <w:t>@app.route('/')</w:t>
      </w:r>
      <w:r>
        <w:br/>
        <w:t>def home():</w:t>
      </w:r>
      <w:r>
        <w:br/>
        <w:t xml:space="preserve">    return "Welcome to the Flask API!"</w:t>
      </w:r>
      <w:r>
        <w:br/>
      </w:r>
      <w:r>
        <w:br/>
        <w:t># Route to get all users</w:t>
      </w:r>
      <w:r>
        <w:br/>
        <w:t>@app.route('/users', methods=['GET'])</w:t>
      </w:r>
      <w:r>
        <w:br/>
        <w:t>def get_users():</w:t>
      </w:r>
      <w:r>
        <w:br/>
        <w:t xml:space="preserve">    return jsonify(users)</w:t>
      </w:r>
      <w:r>
        <w:br/>
      </w:r>
      <w:r>
        <w:br/>
        <w:t># Route to get a single user by ID</w:t>
      </w:r>
      <w:r>
        <w:br/>
        <w:t>@app.route('/users/&lt;int:user_id&gt;', methods=['GET'])</w:t>
      </w:r>
      <w:r>
        <w:br/>
        <w:t>def get_user(user_id):</w:t>
      </w:r>
      <w:r>
        <w:br/>
        <w:t xml:space="preserve">    user = next((user for user in users if user["id"] == user_id), None)</w:t>
      </w:r>
      <w:r>
        <w:br/>
        <w:t xml:space="preserve">    if user:</w:t>
      </w:r>
      <w:r>
        <w:br/>
        <w:t xml:space="preserve">        return jsonify(user)</w:t>
      </w:r>
      <w:r>
        <w:br/>
        <w:t xml:space="preserve">    else:</w:t>
      </w:r>
      <w:r>
        <w:br/>
        <w:t xml:space="preserve">        return jsonify({"error": "User not found"}), 404</w:t>
      </w:r>
      <w:r>
        <w:br/>
      </w:r>
      <w:r>
        <w:br/>
        <w:t># Route to create a new user</w:t>
      </w:r>
      <w:r>
        <w:br/>
      </w:r>
      <w:r>
        <w:lastRenderedPageBreak/>
        <w:t>@app.route('/users', methods=['POST'])</w:t>
      </w:r>
      <w:r>
        <w:br/>
        <w:t>def create_user():</w:t>
      </w:r>
      <w:r>
        <w:br/>
        <w:t xml:space="preserve">    new_user = request.get_json()</w:t>
      </w:r>
      <w:r>
        <w:br/>
        <w:t xml:space="preserve">    if "name" in new_user and "age" in new_user:</w:t>
      </w:r>
      <w:r>
        <w:br/>
        <w:t xml:space="preserve">        new_user["id"] = len(users) + 1</w:t>
      </w:r>
      <w:r>
        <w:br/>
        <w:t xml:space="preserve">        users.append(new_user)</w:t>
      </w:r>
      <w:r>
        <w:br/>
        <w:t xml:space="preserve">        return jsonify(new_user), 201</w:t>
      </w:r>
      <w:r>
        <w:br/>
        <w:t xml:space="preserve">    else:</w:t>
      </w:r>
      <w:r>
        <w:br/>
        <w:t xml:space="preserve">        return jsonify({"error": "Invalid data"}), 400</w:t>
      </w:r>
      <w:r>
        <w:br/>
      </w:r>
      <w:r>
        <w:br/>
        <w:t># Route to update an existing user</w:t>
      </w:r>
      <w:r>
        <w:br/>
        <w:t>@app.route('/users/&lt;int:user_id&gt;', methods=['PUT'])</w:t>
      </w:r>
      <w:r>
        <w:br/>
        <w:t>def update_user(user_id):</w:t>
      </w:r>
      <w:r>
        <w:br/>
        <w:t xml:space="preserve">    user = next((user for user in users if user["id"] == user_id), None)</w:t>
      </w:r>
      <w:r>
        <w:br/>
        <w:t xml:space="preserve">    if user:</w:t>
      </w:r>
      <w:r>
        <w:br/>
        <w:t xml:space="preserve">        updated_data = request.get_json()</w:t>
      </w:r>
      <w:r>
        <w:br/>
        <w:t xml:space="preserve">        user.update(updated_data)</w:t>
      </w:r>
      <w:r>
        <w:br/>
        <w:t xml:space="preserve">        return jsonify(user)</w:t>
      </w:r>
      <w:r>
        <w:br/>
        <w:t xml:space="preserve">    else:</w:t>
      </w:r>
      <w:r>
        <w:br/>
        <w:t xml:space="preserve">        return jsonify({"error": "User not found"}), 404</w:t>
      </w:r>
      <w:r>
        <w:br/>
      </w:r>
      <w:r>
        <w:br/>
        <w:t># Route to delete a user</w:t>
      </w:r>
      <w:r>
        <w:br/>
        <w:t>@app.route('/users/&lt;int:user_id&gt;', methods=['DELETE'])</w:t>
      </w:r>
      <w:r>
        <w:br/>
        <w:t>def delete_user(user_id):</w:t>
      </w:r>
      <w:r>
        <w:br/>
        <w:t xml:space="preserve">    global users</w:t>
      </w:r>
      <w:r>
        <w:br/>
        <w:t xml:space="preserve">    users = [user for user in users if user["id"] != user_id]</w:t>
      </w:r>
      <w:r>
        <w:br/>
        <w:t xml:space="preserve">    return jsonify({"message": "User deleted"}), 200</w:t>
      </w:r>
      <w:r>
        <w:br/>
      </w:r>
      <w:r>
        <w:br/>
        <w:t># Route with query parameters</w:t>
      </w:r>
      <w:r>
        <w:br/>
        <w:t>@app.route('/search', methods=['GET'])</w:t>
      </w:r>
      <w:r>
        <w:br/>
        <w:t>def search_users():</w:t>
      </w:r>
      <w:r>
        <w:br/>
        <w:t xml:space="preserve">    name_query = request.args.get('name')</w:t>
      </w:r>
      <w:r>
        <w:br/>
        <w:t xml:space="preserve">    if name_query:</w:t>
      </w:r>
      <w:r>
        <w:br/>
        <w:t xml:space="preserve">        filtered_users = [user for user in users if name_query.lower() in user["name"].lower()]</w:t>
      </w:r>
      <w:r>
        <w:br/>
        <w:t xml:space="preserve">        return jsonify(filtered_users)</w:t>
      </w:r>
      <w:r>
        <w:br/>
        <w:t xml:space="preserve">    else:</w:t>
      </w:r>
      <w:r>
        <w:br/>
        <w:t xml:space="preserve">        return jsonify({"error": "No query parameter provided"}), 400</w:t>
      </w:r>
      <w:r>
        <w:br/>
      </w:r>
      <w:r>
        <w:br/>
        <w:t>if __name__ == '__main__':</w:t>
      </w:r>
      <w:r>
        <w:br/>
        <w:t xml:space="preserve">    app.run(debug=True)</w:t>
      </w:r>
      <w:r>
        <w:br/>
        <w:t>```</w:t>
      </w:r>
      <w:r>
        <w:br/>
      </w:r>
      <w:r>
        <w:br/>
        <w:t>### Explanation of Routes:</w:t>
      </w:r>
      <w:r>
        <w:br/>
      </w:r>
      <w:r>
        <w:lastRenderedPageBreak/>
        <w:t>1. **`/`**: A simple home route that returns a welcome message.</w:t>
      </w:r>
      <w:r>
        <w:br/>
        <w:t>2. **`/users` (GET)**: Returns a list of all users.</w:t>
      </w:r>
      <w:r>
        <w:br/>
        <w:t>3. **`/users/&lt;int:user_id&gt;` (GET)**: Returns a specific user by their ID.</w:t>
      </w:r>
      <w:r>
        <w:br/>
        <w:t>4. **`/users` (POST)**: Creates a new user. Expects JSON data in the request body.</w:t>
      </w:r>
      <w:r>
        <w:br/>
        <w:t>5. **`/users/&lt;int:user_id&gt;` (PUT)**: Updates an existing user by their ID. Expects JSON data in the request body.</w:t>
      </w:r>
      <w:r>
        <w:br/>
        <w:t>6. **`/users/&lt;int:user_id&gt;` (DELETE)**: Deletes a user by their ID.</w:t>
      </w:r>
      <w:r>
        <w:br/>
        <w:t>7. **`/search` (GET)**: Searches for users by name using query parameters (e.g., `/search?name=Alice`).</w:t>
      </w:r>
      <w:r>
        <w:br/>
      </w:r>
      <w:r>
        <w:br/>
        <w:t>### How to Run:</w:t>
      </w:r>
      <w:r>
        <w:br/>
        <w:t>1. Save the code in a file, e.g., `app.py`.</w:t>
      </w:r>
      <w:r>
        <w:br/>
        <w:t>2. Install Flask if you haven’t already:</w:t>
      </w:r>
      <w:r>
        <w:br/>
        <w:t xml:space="preserve">   ```bash</w:t>
      </w:r>
      <w:r>
        <w:br/>
        <w:t xml:space="preserve">   pip install flask</w:t>
      </w:r>
      <w:r>
        <w:br/>
        <w:t xml:space="preserve">   ```</w:t>
      </w:r>
      <w:r>
        <w:br/>
        <w:t>3. Run the application:</w:t>
      </w:r>
      <w:r>
        <w:br/>
        <w:t xml:space="preserve">   ```bash</w:t>
      </w:r>
      <w:r>
        <w:br/>
        <w:t xml:space="preserve">   python app.py</w:t>
      </w:r>
      <w:r>
        <w:br/>
        <w:t xml:space="preserve">   ```</w:t>
      </w:r>
      <w:r>
        <w:br/>
        <w:t>4. Open your browser or use a tool like Postman to test the endpoints at `http://127.0.0.1:5000`.</w:t>
      </w:r>
      <w:r>
        <w:br/>
      </w:r>
      <w:r>
        <w:br/>
        <w:t>### Example Requests:</w:t>
      </w:r>
      <w:r>
        <w:br/>
        <w:t>- **Get all users**: `GET /users`</w:t>
      </w:r>
      <w:r>
        <w:br/>
        <w:t>- **Get a user by ID**: `GET /users/1`</w:t>
      </w:r>
      <w:r>
        <w:br/>
        <w:t>- **Create a user**: `POST /users` with JSON body:</w:t>
      </w:r>
      <w:r>
        <w:br/>
        <w:t xml:space="preserve">  ```json</w:t>
      </w:r>
      <w:r>
        <w:br/>
        <w:t xml:space="preserve">  {</w:t>
      </w:r>
      <w:r>
        <w:br/>
        <w:t xml:space="preserve">      "name": "David",</w:t>
      </w:r>
      <w:r>
        <w:br/>
        <w:t xml:space="preserve">      "age": 40</w:t>
      </w:r>
      <w:r>
        <w:br/>
        <w:t xml:space="preserve">  }</w:t>
      </w:r>
      <w:r>
        <w:br/>
        <w:t xml:space="preserve">  ```</w:t>
      </w:r>
      <w:r>
        <w:br/>
        <w:t>- **Update a user**: `PUT /users/1` with JSON body:</w:t>
      </w:r>
      <w:r>
        <w:br/>
        <w:t xml:space="preserve">  ```json</w:t>
      </w:r>
      <w:r>
        <w:br/>
        <w:t xml:space="preserve">  {</w:t>
      </w:r>
      <w:r>
        <w:br/>
        <w:t xml:space="preserve">      "age": 26</w:t>
      </w:r>
      <w:r>
        <w:br/>
        <w:t xml:space="preserve">  }</w:t>
      </w:r>
      <w:r>
        <w:br/>
        <w:t xml:space="preserve">  ```</w:t>
      </w:r>
      <w:r>
        <w:br/>
        <w:t>- **Delete a user**: `DELETE /users/1`</w:t>
      </w:r>
      <w:r>
        <w:br/>
        <w:t>- **Search users**: `GET /search?name=Alice`</w:t>
      </w:r>
    </w:p>
    <w:p w14:paraId="505A0B20" w14:textId="77777777" w:rsidR="00092189" w:rsidRDefault="00092189"/>
    <w:sectPr w:rsidR="000921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4339749">
    <w:abstractNumId w:val="8"/>
  </w:num>
  <w:num w:numId="2" w16cid:durableId="2032678658">
    <w:abstractNumId w:val="6"/>
  </w:num>
  <w:num w:numId="3" w16cid:durableId="1617516813">
    <w:abstractNumId w:val="5"/>
  </w:num>
  <w:num w:numId="4" w16cid:durableId="1888298874">
    <w:abstractNumId w:val="4"/>
  </w:num>
  <w:num w:numId="5" w16cid:durableId="1045327170">
    <w:abstractNumId w:val="7"/>
  </w:num>
  <w:num w:numId="6" w16cid:durableId="792018832">
    <w:abstractNumId w:val="3"/>
  </w:num>
  <w:num w:numId="7" w16cid:durableId="418067490">
    <w:abstractNumId w:val="2"/>
  </w:num>
  <w:num w:numId="8" w16cid:durableId="1575747926">
    <w:abstractNumId w:val="1"/>
  </w:num>
  <w:num w:numId="9" w16cid:durableId="861161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189"/>
    <w:rsid w:val="0015074B"/>
    <w:rsid w:val="0029639D"/>
    <w:rsid w:val="00326F90"/>
    <w:rsid w:val="009504AB"/>
    <w:rsid w:val="00AA1D8D"/>
    <w:rsid w:val="00B47730"/>
    <w:rsid w:val="00BC7F3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46DD1D"/>
  <w14:defaultImageDpi w14:val="300"/>
  <w15:docId w15:val="{5A7A5B06-C0A4-4F03-8ACA-3A4179162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Yadav, Govind</cp:lastModifiedBy>
  <cp:revision>2</cp:revision>
  <dcterms:created xsi:type="dcterms:W3CDTF">2025-01-05T18:21:00Z</dcterms:created>
  <dcterms:modified xsi:type="dcterms:W3CDTF">2025-01-05T18:21:00Z</dcterms:modified>
  <cp:category/>
</cp:coreProperties>
</file>