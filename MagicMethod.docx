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42F89" w14:textId="0D84B973" w:rsidR="00381A7B" w:rsidRDefault="00000000" w:rsidP="00D9289B">
      <w:r>
        <w:rPr>
          <w:b/>
          <w:sz w:val="28"/>
        </w:rPr>
        <w:t xml:space="preserve">Python Magic Methods Overview - </w:t>
      </w:r>
    </w:p>
    <w:p w14:paraId="08906C85" w14:textId="77777777" w:rsidR="00381A7B" w:rsidRDefault="00000000">
      <w:r>
        <w:t>python magic method examples and use case</w:t>
      </w:r>
    </w:p>
    <w:p w14:paraId="647B8CBF" w14:textId="77777777" w:rsidR="00381A7B" w:rsidRDefault="00000000">
      <w:r>
        <w:t>In Python, **magic methods** (also called dunder methods, short for "double underscore") are special methods that allow you to define the behavior of objects for built-in operations. These methods are surrounded by double underscores (e.g., `__init__`, `__str__`, `__add__`). They enable you to customize how objects behave in various situations, such as arithmetic operations, comparisons, or type conversions.</w:t>
      </w:r>
      <w:r>
        <w:br/>
      </w:r>
      <w:r>
        <w:br/>
        <w:t>Here are some common magic methods, their use cases, and examples:</w:t>
      </w:r>
      <w:r>
        <w:br/>
      </w:r>
      <w:r>
        <w:br/>
        <w:t>---</w:t>
      </w:r>
      <w:r>
        <w:br/>
      </w:r>
      <w:r>
        <w:br/>
        <w:t>### 1. **`__init__`**: Object Initialization</w:t>
      </w:r>
      <w:r>
        <w:br/>
        <w:t>The `__init__` method is called when an object is created. It is used to initialize the object's attributes.</w:t>
      </w:r>
      <w:r>
        <w:br/>
      </w:r>
      <w:r>
        <w:br/>
        <w:t>#### Example:</w:t>
      </w:r>
      <w:r>
        <w:br/>
        <w:t>```python</w:t>
      </w:r>
      <w:r>
        <w:br/>
        <w:t>class Person:</w:t>
      </w:r>
      <w:r>
        <w:br/>
        <w:t xml:space="preserve">    def __init__(self, name, age):</w:t>
      </w:r>
      <w:r>
        <w:br/>
        <w:t xml:space="preserve">        self.name = name</w:t>
      </w:r>
      <w:r>
        <w:br/>
        <w:t xml:space="preserve">        self.age = age</w:t>
      </w:r>
      <w:r>
        <w:br/>
      </w:r>
      <w:r>
        <w:br/>
        <w:t># Usage</w:t>
      </w:r>
      <w:r>
        <w:br/>
        <w:t>p = Person("Alice", 30)</w:t>
      </w:r>
      <w:r>
        <w:br/>
        <w:t>print(p.name)  # Output: Alice</w:t>
      </w:r>
      <w:r>
        <w:br/>
        <w:t>print(p.age)   # Output: 30</w:t>
      </w:r>
      <w:r>
        <w:br/>
        <w:t>```</w:t>
      </w:r>
      <w:r>
        <w:br/>
      </w:r>
      <w:r>
        <w:br/>
        <w:t>---</w:t>
      </w:r>
      <w:r>
        <w:br/>
      </w:r>
      <w:r>
        <w:br/>
        <w:t>### 2. **`__str__`**: String Representation</w:t>
      </w:r>
      <w:r>
        <w:br/>
        <w:t>The `__str__` method defines how an object is represented as a string (e.g., when using `print()`).</w:t>
      </w:r>
      <w:r>
        <w:br/>
      </w:r>
      <w:r>
        <w:br/>
        <w:t>#### Example:</w:t>
      </w:r>
      <w:r>
        <w:br/>
        <w:t>```python</w:t>
      </w:r>
      <w:r>
        <w:br/>
        <w:t>class Person:</w:t>
      </w:r>
      <w:r>
        <w:br/>
        <w:t xml:space="preserve">    def __init__(self, name, age):</w:t>
      </w:r>
      <w:r>
        <w:br/>
        <w:t xml:space="preserve">        self.name = name</w:t>
      </w:r>
      <w:r>
        <w:br/>
        <w:t xml:space="preserve">        self.age = age</w:t>
      </w:r>
      <w:r>
        <w:br/>
      </w:r>
      <w:r>
        <w:br/>
      </w:r>
      <w:r>
        <w:lastRenderedPageBreak/>
        <w:t xml:space="preserve">    def __str__(self):</w:t>
      </w:r>
      <w:r>
        <w:br/>
        <w:t xml:space="preserve">        return f"{self.name}, {self.age} years old"</w:t>
      </w:r>
      <w:r>
        <w:br/>
      </w:r>
      <w:r>
        <w:br/>
        <w:t># Usage</w:t>
      </w:r>
      <w:r>
        <w:br/>
        <w:t>p = Person("Alice", 30)</w:t>
      </w:r>
      <w:r>
        <w:br/>
        <w:t>print(p)  # Output: Alice, 30 years old</w:t>
      </w:r>
      <w:r>
        <w:br/>
        <w:t>```</w:t>
      </w:r>
      <w:r>
        <w:br/>
      </w:r>
      <w:r>
        <w:br/>
        <w:t>---</w:t>
      </w:r>
      <w:r>
        <w:br/>
      </w:r>
      <w:r>
        <w:br/>
        <w:t>### 3. **`__repr__`**: Official String Representation</w:t>
      </w:r>
      <w:r>
        <w:br/>
        <w:t>The `__repr__` method is used to provide an unambiguous string representation of an object, often for debugging.</w:t>
      </w:r>
      <w:r>
        <w:br/>
      </w:r>
      <w:r>
        <w:br/>
        <w:t>#### Example:</w:t>
      </w:r>
      <w:r>
        <w:br/>
        <w:t>```python</w:t>
      </w:r>
      <w:r>
        <w:br/>
        <w:t>class Person:</w:t>
      </w:r>
      <w:r>
        <w:br/>
        <w:t xml:space="preserve">    def __init__(self, name, age):</w:t>
      </w:r>
      <w:r>
        <w:br/>
        <w:t xml:space="preserve">        self.name = name</w:t>
      </w:r>
      <w:r>
        <w:br/>
        <w:t xml:space="preserve">        self.age = age</w:t>
      </w:r>
      <w:r>
        <w:br/>
      </w:r>
      <w:r>
        <w:br/>
        <w:t xml:space="preserve">    def __repr__(self):</w:t>
      </w:r>
      <w:r>
        <w:br/>
        <w:t xml:space="preserve">        return f"Person(name={self.name}, age={self.age})"</w:t>
      </w:r>
      <w:r>
        <w:br/>
      </w:r>
      <w:r>
        <w:br/>
        <w:t># Usage</w:t>
      </w:r>
      <w:r>
        <w:br/>
        <w:t>p = Person("Alice", 30)</w:t>
      </w:r>
      <w:r>
        <w:br/>
        <w:t>print(repr(p))  # Output: Person(name=Alice, age=30)</w:t>
      </w:r>
      <w:r>
        <w:br/>
        <w:t>```</w:t>
      </w:r>
      <w:r>
        <w:br/>
      </w:r>
      <w:r>
        <w:br/>
        <w:t>---</w:t>
      </w:r>
      <w:r>
        <w:br/>
      </w:r>
      <w:r>
        <w:br/>
        <w:t>### 4. **`__add__`**: Overloading the `+` Operator</w:t>
      </w:r>
      <w:r>
        <w:br/>
        <w:t>The `__add__` method allows you to define the behavior of the `+` operator for your objects.</w:t>
      </w:r>
      <w:r>
        <w:br/>
      </w:r>
      <w:r>
        <w:br/>
        <w:t>#### Example:</w:t>
      </w:r>
      <w:r>
        <w:br/>
        <w:t>```python</w:t>
      </w:r>
      <w:r>
        <w:br/>
        <w:t>class Vector:</w:t>
      </w:r>
      <w:r>
        <w:br/>
        <w:t xml:space="preserve">    def __init__(self, x, y):</w:t>
      </w:r>
      <w:r>
        <w:br/>
        <w:t xml:space="preserve">        self.x = x</w:t>
      </w:r>
      <w:r>
        <w:br/>
        <w:t xml:space="preserve">        self.y = y</w:t>
      </w:r>
      <w:r>
        <w:br/>
      </w:r>
      <w:r>
        <w:br/>
        <w:t xml:space="preserve">    def __add__(self, other):</w:t>
      </w:r>
      <w:r>
        <w:br/>
        <w:t xml:space="preserve">        return Vector(self.x + other.x, self.y + other.y)</w:t>
      </w:r>
      <w:r>
        <w:br/>
      </w:r>
      <w:r>
        <w:lastRenderedPageBreak/>
        <w:br/>
        <w:t xml:space="preserve">    def __str__(self):</w:t>
      </w:r>
      <w:r>
        <w:br/>
        <w:t xml:space="preserve">        return f"Vector({self.x}, {self.y})"</w:t>
      </w:r>
      <w:r>
        <w:br/>
      </w:r>
      <w:r>
        <w:br/>
        <w:t># Usage</w:t>
      </w:r>
      <w:r>
        <w:br/>
        <w:t>v1 = Vector(1, 2)</w:t>
      </w:r>
      <w:r>
        <w:br/>
        <w:t>v2 = Vector(3, 4)</w:t>
      </w:r>
      <w:r>
        <w:br/>
        <w:t>v3 = v1 + v2</w:t>
      </w:r>
      <w:r>
        <w:br/>
        <w:t>print(v3)  # Output: Vector(4, 6)</w:t>
      </w:r>
      <w:r>
        <w:br/>
        <w:t>```</w:t>
      </w:r>
      <w:r>
        <w:br/>
      </w:r>
      <w:r>
        <w:br/>
        <w:t>---</w:t>
      </w:r>
      <w:r>
        <w:br/>
      </w:r>
      <w:r>
        <w:br/>
        <w:t>### 5. **`__len__`**: Length of an Object</w:t>
      </w:r>
      <w:r>
        <w:br/>
        <w:t>The `__len__` method is used to define the behavior of the `len()` function for your object.</w:t>
      </w:r>
      <w:r>
        <w:br/>
      </w:r>
      <w:r>
        <w:br/>
        <w:t>#### Example:</w:t>
      </w:r>
      <w:r>
        <w:br/>
        <w:t>```python</w:t>
      </w:r>
      <w:r>
        <w:br/>
        <w:t>class MyList:</w:t>
      </w:r>
      <w:r>
        <w:br/>
        <w:t xml:space="preserve">    def __init__(self, items):</w:t>
      </w:r>
      <w:r>
        <w:br/>
        <w:t xml:space="preserve">        self.items = items</w:t>
      </w:r>
      <w:r>
        <w:br/>
      </w:r>
      <w:r>
        <w:br/>
        <w:t xml:space="preserve">    def __len__(self):</w:t>
      </w:r>
      <w:r>
        <w:br/>
        <w:t xml:space="preserve">        return len(self.items)</w:t>
      </w:r>
      <w:r>
        <w:br/>
      </w:r>
      <w:r>
        <w:br/>
        <w:t># Usage</w:t>
      </w:r>
      <w:r>
        <w:br/>
        <w:t>my_list = MyList([1, 2, 3, 4])</w:t>
      </w:r>
      <w:r>
        <w:br/>
        <w:t>print(len(my_list))  # Output: 4</w:t>
      </w:r>
      <w:r>
        <w:br/>
        <w:t>```</w:t>
      </w:r>
      <w:r>
        <w:br/>
      </w:r>
      <w:r>
        <w:br/>
        <w:t>---</w:t>
      </w:r>
      <w:r>
        <w:br/>
      </w:r>
      <w:r>
        <w:br/>
        <w:t>### 6. **`__getitem__` and `__setitem__`**: Indexing and Assignment</w:t>
      </w:r>
      <w:r>
        <w:br/>
        <w:t>These methods allow you to define how objects handle indexing and item assignment.</w:t>
      </w:r>
      <w:r>
        <w:br/>
      </w:r>
      <w:r>
        <w:br/>
        <w:t>#### Example:</w:t>
      </w:r>
      <w:r>
        <w:br/>
        <w:t>```python</w:t>
      </w:r>
      <w:r>
        <w:br/>
        <w:t>class MyList:</w:t>
      </w:r>
      <w:r>
        <w:br/>
        <w:t xml:space="preserve">    def __init__(self, items):</w:t>
      </w:r>
      <w:r>
        <w:br/>
        <w:t xml:space="preserve">        self.items = items</w:t>
      </w:r>
      <w:r>
        <w:br/>
      </w:r>
      <w:r>
        <w:br/>
        <w:t xml:space="preserve">    def __getitem__(self, index):</w:t>
      </w:r>
      <w:r>
        <w:br/>
        <w:t xml:space="preserve">        return self.items[index]</w:t>
      </w:r>
      <w:r>
        <w:br/>
      </w:r>
      <w:r>
        <w:lastRenderedPageBreak/>
        <w:br/>
        <w:t xml:space="preserve">    def __setitem__(self, index, value):</w:t>
      </w:r>
      <w:r>
        <w:br/>
        <w:t xml:space="preserve">        self.items[index] = value</w:t>
      </w:r>
      <w:r>
        <w:br/>
      </w:r>
      <w:r>
        <w:br/>
        <w:t># Usage</w:t>
      </w:r>
      <w:r>
        <w:br/>
        <w:t>my_list = MyList([1, 2, 3])</w:t>
      </w:r>
      <w:r>
        <w:br/>
        <w:t>print(my_list[1])  # Output: 2</w:t>
      </w:r>
      <w:r>
        <w:br/>
        <w:t>my_list[1] = 42</w:t>
      </w:r>
      <w:r>
        <w:br/>
        <w:t>print(my_list[1])  # Output: 42</w:t>
      </w:r>
      <w:r>
        <w:br/>
        <w:t>```</w:t>
      </w:r>
      <w:r>
        <w:br/>
      </w:r>
      <w:r>
        <w:br/>
        <w:t>---</w:t>
      </w:r>
      <w:r>
        <w:br/>
      </w:r>
      <w:r>
        <w:br/>
        <w:t>### 7. **`__eq__`**: Equality Comparison</w:t>
      </w:r>
      <w:r>
        <w:br/>
        <w:t>The `__eq__` method is used to define the behavior of the `==` operator.</w:t>
      </w:r>
      <w:r>
        <w:br/>
      </w:r>
      <w:r>
        <w:br/>
        <w:t>#### Example:</w:t>
      </w:r>
      <w:r>
        <w:br/>
        <w:t>```python</w:t>
      </w:r>
      <w:r>
        <w:br/>
        <w:t>class Person:</w:t>
      </w:r>
      <w:r>
        <w:br/>
        <w:t xml:space="preserve">    def __init__(self, name, age):</w:t>
      </w:r>
      <w:r>
        <w:br/>
        <w:t xml:space="preserve">        self.name = name</w:t>
      </w:r>
      <w:r>
        <w:br/>
        <w:t xml:space="preserve">        self.age = age</w:t>
      </w:r>
      <w:r>
        <w:br/>
      </w:r>
      <w:r>
        <w:br/>
        <w:t xml:space="preserve">    def __eq__(self, other):</w:t>
      </w:r>
      <w:r>
        <w:br/>
        <w:t xml:space="preserve">        return self.name == other.name and self.age == other.age</w:t>
      </w:r>
      <w:r>
        <w:br/>
      </w:r>
      <w:r>
        <w:br/>
        <w:t># Usage</w:t>
      </w:r>
      <w:r>
        <w:br/>
        <w:t>p1 = Person("Alice", 30)</w:t>
      </w:r>
      <w:r>
        <w:br/>
        <w:t>p2 = Person("Alice", 30)</w:t>
      </w:r>
      <w:r>
        <w:br/>
        <w:t>p3 = Person("Bob", 25)</w:t>
      </w:r>
      <w:r>
        <w:br/>
        <w:t>print(p1 == p2)  # Output: True</w:t>
      </w:r>
      <w:r>
        <w:br/>
        <w:t>print(p1 == p3)  # Output: False</w:t>
      </w:r>
      <w:r>
        <w:br/>
        <w:t>```</w:t>
      </w:r>
      <w:r>
        <w:br/>
      </w:r>
      <w:r>
        <w:br/>
        <w:t>---</w:t>
      </w:r>
      <w:r>
        <w:br/>
      </w:r>
      <w:r>
        <w:br/>
        <w:t>### 8. **`__call__`**: Callable Objects</w:t>
      </w:r>
      <w:r>
        <w:br/>
        <w:t>The `__call__` method allows an object to be called like a function.</w:t>
      </w:r>
      <w:r>
        <w:br/>
      </w:r>
      <w:r>
        <w:br/>
        <w:t>#### Example:</w:t>
      </w:r>
      <w:r>
        <w:br/>
        <w:t>```python</w:t>
      </w:r>
      <w:r>
        <w:br/>
        <w:t>class Adder:</w:t>
      </w:r>
      <w:r>
        <w:br/>
        <w:t xml:space="preserve">    def __init__(self, value):</w:t>
      </w:r>
      <w:r>
        <w:br/>
      </w:r>
      <w:r>
        <w:lastRenderedPageBreak/>
        <w:t xml:space="preserve">        self.value = value</w:t>
      </w:r>
      <w:r>
        <w:br/>
      </w:r>
      <w:r>
        <w:br/>
        <w:t xml:space="preserve">    def __call__(self, x):</w:t>
      </w:r>
      <w:r>
        <w:br/>
        <w:t xml:space="preserve">        return self.value + x</w:t>
      </w:r>
      <w:r>
        <w:br/>
      </w:r>
      <w:r>
        <w:br/>
        <w:t># Usage</w:t>
      </w:r>
      <w:r>
        <w:br/>
        <w:t>add_five = Adder(5)</w:t>
      </w:r>
      <w:r>
        <w:br/>
        <w:t>print(add_five(10))  # Output: 15</w:t>
      </w:r>
      <w:r>
        <w:br/>
        <w:t>```</w:t>
      </w:r>
      <w:r>
        <w:br/>
      </w:r>
      <w:r>
        <w:br/>
        <w:t>---</w:t>
      </w:r>
      <w:r>
        <w:br/>
      </w:r>
      <w:r>
        <w:br/>
        <w:t>### 9. **`__iter__` and `__next__`**: Iteration</w:t>
      </w:r>
      <w:r>
        <w:br/>
        <w:t>These methods allow an object to be iterable (e.g., used in a `for` loop).</w:t>
      </w:r>
      <w:r>
        <w:br/>
      </w:r>
      <w:r>
        <w:br/>
        <w:t>#### Example:</w:t>
      </w:r>
      <w:r>
        <w:br/>
        <w:t>```python</w:t>
      </w:r>
      <w:r>
        <w:br/>
        <w:t>class Counter:</w:t>
      </w:r>
      <w:r>
        <w:br/>
        <w:t xml:space="preserve">    def __init__(self, start, end):</w:t>
      </w:r>
      <w:r>
        <w:br/>
        <w:t xml:space="preserve">        self.current = start</w:t>
      </w:r>
      <w:r>
        <w:br/>
        <w:t xml:space="preserve">        self.end = end</w:t>
      </w:r>
      <w:r>
        <w:br/>
      </w:r>
      <w:r>
        <w:br/>
        <w:t xml:space="preserve">    def __iter__(self):</w:t>
      </w:r>
      <w:r>
        <w:br/>
        <w:t xml:space="preserve">        return self</w:t>
      </w:r>
      <w:r>
        <w:br/>
      </w:r>
      <w:r>
        <w:br/>
        <w:t xml:space="preserve">    def __next__(self):</w:t>
      </w:r>
      <w:r>
        <w:br/>
        <w:t xml:space="preserve">        if self.current &gt; self.end:</w:t>
      </w:r>
      <w:r>
        <w:br/>
        <w:t xml:space="preserve">            raise StopIteration</w:t>
      </w:r>
      <w:r>
        <w:br/>
        <w:t xml:space="preserve">        else:</w:t>
      </w:r>
      <w:r>
        <w:br/>
        <w:t xml:space="preserve">            self.current += 1</w:t>
      </w:r>
      <w:r>
        <w:br/>
        <w:t xml:space="preserve">            return self.current - 1</w:t>
      </w:r>
      <w:r>
        <w:br/>
      </w:r>
      <w:r>
        <w:br/>
        <w:t># Usage</w:t>
      </w:r>
      <w:r>
        <w:br/>
        <w:t>counter = Counter(1, 5)</w:t>
      </w:r>
      <w:r>
        <w:br/>
        <w:t>for num in counter:</w:t>
      </w:r>
      <w:r>
        <w:br/>
        <w:t xml:space="preserve">    print(num)  # Output: 1 2 3 4 5</w:t>
      </w:r>
      <w:r>
        <w:br/>
        <w:t>```</w:t>
      </w:r>
      <w:r>
        <w:br/>
      </w:r>
      <w:r>
        <w:br/>
        <w:t>---</w:t>
      </w:r>
      <w:r>
        <w:br/>
      </w:r>
      <w:r>
        <w:br/>
        <w:t>### 10. **`__del__`**: Object Destruction</w:t>
      </w:r>
      <w:r>
        <w:br/>
        <w:t>The `__del__` method is called when an object is about to be destroyed (e.g., when it goes out of scope).</w:t>
      </w:r>
      <w:r>
        <w:br/>
      </w:r>
      <w:r>
        <w:lastRenderedPageBreak/>
        <w:br/>
        <w:t>#### Example:</w:t>
      </w:r>
      <w:r>
        <w:br/>
        <w:t>```python</w:t>
      </w:r>
      <w:r>
        <w:br/>
        <w:t>class Person:</w:t>
      </w:r>
      <w:r>
        <w:br/>
        <w:t xml:space="preserve">    def __init__(self, name):</w:t>
      </w:r>
      <w:r>
        <w:br/>
        <w:t xml:space="preserve">        self.name = name</w:t>
      </w:r>
      <w:r>
        <w:br/>
      </w:r>
      <w:r>
        <w:br/>
        <w:t xml:space="preserve">    def __del__(self):</w:t>
      </w:r>
      <w:r>
        <w:br/>
        <w:t xml:space="preserve">        print(f"{self.name} is being deleted")</w:t>
      </w:r>
      <w:r>
        <w:br/>
      </w:r>
      <w:r>
        <w:br/>
        <w:t># Usage</w:t>
      </w:r>
      <w:r>
        <w:br/>
        <w:t>p = Person("Alice")</w:t>
      </w:r>
      <w:r>
        <w:br/>
        <w:t>del p  # Output: Alice is being deleted</w:t>
      </w:r>
      <w:r>
        <w:br/>
        <w:t>```</w:t>
      </w:r>
      <w:r>
        <w:br/>
      </w:r>
      <w:r>
        <w:br/>
        <w:t>---</w:t>
      </w:r>
      <w:r>
        <w:br/>
      </w:r>
      <w:r>
        <w:br/>
        <w:t>### Use Cases of Magic Methods</w:t>
      </w:r>
      <w:r>
        <w:br/>
        <w:t>1. **Custom Data Structures**: Implementing custom behavior for indexing, slicing, and iteration.</w:t>
      </w:r>
      <w:r>
        <w:br/>
        <w:t>2. **Operator Overloading**: Defining how objects interact with operators like `+`, `-`, `*`, etc.</w:t>
      </w:r>
      <w:r>
        <w:br/>
        <w:t>3. **Readable Debugging**: Using `__repr__` and `__str__` for better debugging and logging.</w:t>
      </w:r>
      <w:r>
        <w:br/>
        <w:t>4. **Custom Comparisons**: Implementing comparison logic with `__eq__`, `__lt__`, etc.</w:t>
      </w:r>
      <w:r>
        <w:br/>
        <w:t>5. **Function-like Objects**: Using `__call__` to make objects behave like functions.</w:t>
      </w:r>
      <w:r>
        <w:br/>
      </w:r>
      <w:r>
        <w:br/>
        <w:t>Magic methods make Python objects highly flexible and allow you to create intuitive, Pythonic APIs for your classes.</w:t>
      </w:r>
    </w:p>
    <w:p w14:paraId="72D36A34" w14:textId="77777777" w:rsidR="00381A7B" w:rsidRDefault="00381A7B"/>
    <w:sectPr w:rsidR="00381A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157485">
    <w:abstractNumId w:val="8"/>
  </w:num>
  <w:num w:numId="2" w16cid:durableId="89469852">
    <w:abstractNumId w:val="6"/>
  </w:num>
  <w:num w:numId="3" w16cid:durableId="1930697132">
    <w:abstractNumId w:val="5"/>
  </w:num>
  <w:num w:numId="4" w16cid:durableId="1092748896">
    <w:abstractNumId w:val="4"/>
  </w:num>
  <w:num w:numId="5" w16cid:durableId="853617247">
    <w:abstractNumId w:val="7"/>
  </w:num>
  <w:num w:numId="6" w16cid:durableId="767972354">
    <w:abstractNumId w:val="3"/>
  </w:num>
  <w:num w:numId="7" w16cid:durableId="1958559915">
    <w:abstractNumId w:val="2"/>
  </w:num>
  <w:num w:numId="8" w16cid:durableId="178737013">
    <w:abstractNumId w:val="1"/>
  </w:num>
  <w:num w:numId="9" w16cid:durableId="99295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A7B"/>
    <w:rsid w:val="00AA1D8D"/>
    <w:rsid w:val="00B47730"/>
    <w:rsid w:val="00CB0664"/>
    <w:rsid w:val="00D9289B"/>
    <w:rsid w:val="00F42F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EAE40"/>
  <w14:defaultImageDpi w14:val="300"/>
  <w15:docId w15:val="{A8017DD0-3E66-4FCE-B747-D3927170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2013-12-23T23:15:00Z</dcterms:created>
  <dcterms:modified xsi:type="dcterms:W3CDTF">2024-12-08T18:12:00Z</dcterms:modified>
  <cp:category/>
</cp:coreProperties>
</file>