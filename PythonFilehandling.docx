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8F49" w14:textId="7D7D64E2" w:rsidR="008E39C6" w:rsidRPr="009551B1" w:rsidRDefault="009551B1">
      <w:pPr>
        <w:rPr>
          <w:b/>
          <w:bCs/>
        </w:rPr>
      </w:pPr>
      <w:r w:rsidRPr="009551B1">
        <w:rPr>
          <w:b/>
          <w:bCs/>
          <w:highlight w:val="yellow"/>
        </w:rPr>
        <w:t>F</w:t>
      </w:r>
      <w:r w:rsidR="002042A2" w:rsidRPr="009551B1">
        <w:rPr>
          <w:b/>
          <w:bCs/>
          <w:highlight w:val="yellow"/>
        </w:rPr>
        <w:t>ile handling and input/output operations in python</w:t>
      </w:r>
    </w:p>
    <w:p w14:paraId="6085C500" w14:textId="77777777" w:rsidR="008E39C6" w:rsidRDefault="008E39C6"/>
    <w:p w14:paraId="5F5836D3" w14:textId="77777777" w:rsidR="008E39C6" w:rsidRDefault="002042A2">
      <w:r>
        <w:t>File handling and input/output (I/O) operations in Python allow you to work with files for reading, writing, and manipulating data. Python provides built-in functions and methods to handle files efficiently.</w:t>
      </w:r>
      <w:r>
        <w:br/>
      </w:r>
      <w:r>
        <w:br/>
        <w:t>---</w:t>
      </w:r>
      <w:r>
        <w:br/>
      </w:r>
      <w:r>
        <w:br/>
        <w:t>## **File Handling in Python**</w:t>
      </w:r>
      <w:r>
        <w:br/>
      </w:r>
      <w:r>
        <w:br/>
        <w:t>### **1. Opening a File**</w:t>
      </w:r>
      <w:r>
        <w:br/>
        <w:t>Python uses the `open()` function to open a file. The syntax is:</w:t>
      </w:r>
      <w:r>
        <w:br/>
      </w:r>
      <w:r>
        <w:br/>
        <w:t>```python</w:t>
      </w:r>
      <w:r>
        <w:br/>
        <w:t>file = open(filename, mode)</w:t>
      </w:r>
      <w:r>
        <w:br/>
        <w:t>```</w:t>
      </w:r>
      <w:r>
        <w:br/>
      </w:r>
      <w:r>
        <w:br/>
        <w:t>- **`filename`**: Name of the file to open.</w:t>
      </w:r>
      <w:r>
        <w:br/>
        <w:t>- **`mode`**: Specifies the mode in which the file is opened. Common modes:</w:t>
      </w:r>
      <w:r>
        <w:br/>
        <w:t xml:space="preserve">  - `'r'`: Read (default mode).</w:t>
      </w:r>
      <w:r>
        <w:br/>
        <w:t xml:space="preserve">  - `'w'`: Write (overwrites the file if it exists, creates a new file if it doesn't).</w:t>
      </w:r>
      <w:r>
        <w:br/>
        <w:t xml:space="preserve">  - `'a'`: Append (adds data to the end of the file).</w:t>
      </w:r>
      <w:r>
        <w:br/>
        <w:t xml:space="preserve">  - `'b'`: Binary mode (e.g., `'rb'` for read</w:t>
      </w:r>
      <w:r>
        <w:t>ing binary files).</w:t>
      </w:r>
      <w:r>
        <w:br/>
        <w:t xml:space="preserve">  - `'x'`: Create a new file (fails if the file already exists).</w:t>
      </w:r>
      <w:r>
        <w:br/>
        <w:t xml:space="preserve">  - `'r+'`: Read and write.</w:t>
      </w:r>
      <w:r>
        <w:br/>
      </w:r>
      <w:r>
        <w:br/>
        <w:t>---</w:t>
      </w:r>
      <w:r>
        <w:br/>
      </w:r>
      <w:r>
        <w:br/>
        <w:t>### **2. Reading from a File**</w:t>
      </w:r>
      <w:r>
        <w:br/>
        <w:t>You can read data from a file using methods like `read()`, `readline()`, or `readlines()`.</w:t>
      </w:r>
      <w:r>
        <w:br/>
      </w:r>
      <w:r>
        <w:br/>
        <w:t>#### Example: Reading the Entire File</w:t>
      </w:r>
      <w:r>
        <w:br/>
        <w:t>```python</w:t>
      </w:r>
      <w:r>
        <w:br/>
        <w:t># Open the file in read mode</w:t>
      </w:r>
      <w:r>
        <w:br/>
        <w:t>file = open("example.txt", "r")</w:t>
      </w:r>
      <w:r>
        <w:br/>
      </w:r>
      <w:r>
        <w:br/>
        <w:t># Read the entire content of the file</w:t>
      </w:r>
      <w:r>
        <w:br/>
        <w:t>content = file.read()</w:t>
      </w:r>
      <w:r>
        <w:br/>
        <w:t>print(content)</w:t>
      </w:r>
      <w:r>
        <w:br/>
      </w:r>
      <w:r>
        <w:br/>
        <w:t># Close the file</w:t>
      </w:r>
      <w:r>
        <w:br/>
        <w:t>file.close()</w:t>
      </w:r>
      <w:r>
        <w:br/>
      </w:r>
      <w:r>
        <w:lastRenderedPageBreak/>
        <w:t>```</w:t>
      </w:r>
      <w:r>
        <w:br/>
      </w:r>
      <w:r>
        <w:br/>
        <w:t>#### Example: Reading Line by Line</w:t>
      </w:r>
      <w:r>
        <w:br/>
        <w:t>```python</w:t>
      </w:r>
      <w:r>
        <w:br/>
        <w:t xml:space="preserve">file </w:t>
      </w:r>
      <w:r>
        <w:t>= open("example.txt", "r")</w:t>
      </w:r>
      <w:r>
        <w:br/>
      </w:r>
      <w:r>
        <w:br/>
        <w:t># Read one line at a time</w:t>
      </w:r>
      <w:r>
        <w:br/>
        <w:t>line = file.readline()</w:t>
      </w:r>
      <w:r>
        <w:br/>
        <w:t>while line:</w:t>
      </w:r>
      <w:r>
        <w:br/>
        <w:t xml:space="preserve">    print(line.strip())  # Remove trailing newline</w:t>
      </w:r>
      <w:r>
        <w:br/>
        <w:t xml:space="preserve">    line = file.readline()</w:t>
      </w:r>
      <w:r>
        <w:br/>
      </w:r>
      <w:r>
        <w:br/>
        <w:t>file.close()</w:t>
      </w:r>
      <w:r>
        <w:br/>
        <w:t>```</w:t>
      </w:r>
      <w:r>
        <w:br/>
      </w:r>
      <w:r>
        <w:br/>
        <w:t>#### Example: Reading All Lines into a List</w:t>
      </w:r>
      <w:r>
        <w:br/>
        <w:t>```python</w:t>
      </w:r>
      <w:r>
        <w:br/>
        <w:t>file = open("example.txt", "r")</w:t>
      </w:r>
      <w:r>
        <w:br/>
      </w:r>
      <w:r>
        <w:br/>
        <w:t># Read all lines into a list</w:t>
      </w:r>
      <w:r>
        <w:br/>
        <w:t>lines = file.readlines()</w:t>
      </w:r>
      <w:r>
        <w:br/>
        <w:t>print(lines)</w:t>
      </w:r>
      <w:r>
        <w:br/>
      </w:r>
      <w:r>
        <w:br/>
        <w:t>file.close()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Writing to a File**</w:t>
      </w:r>
      <w:r>
        <w:br/>
        <w:t>You can write data to a file using the `write()` or `writelines()` methods.</w:t>
      </w:r>
      <w:r>
        <w:br/>
      </w:r>
      <w:r>
        <w:br/>
        <w:t>#### Example: Writing to a File</w:t>
      </w:r>
      <w:r>
        <w:br/>
        <w:t>```python</w:t>
      </w:r>
      <w:r>
        <w:br/>
      </w:r>
      <w:r>
        <w:t># Open the file in write mode</w:t>
      </w:r>
      <w:r>
        <w:br/>
        <w:t>file = open("example.txt", "w")</w:t>
      </w:r>
      <w:r>
        <w:br/>
      </w:r>
      <w:r>
        <w:br/>
        <w:t># Write a single line</w:t>
      </w:r>
      <w:r>
        <w:br/>
        <w:t>file.write("Hello, World!\n")</w:t>
      </w:r>
      <w:r>
        <w:br/>
      </w:r>
      <w:r>
        <w:br/>
        <w:t># Write multiple lines</w:t>
      </w:r>
      <w:r>
        <w:br/>
        <w:t>file.writelines(["This is line 1.\n", "This is line 2.\n"])</w:t>
      </w:r>
      <w:r>
        <w:br/>
      </w:r>
      <w:r>
        <w:br/>
        <w:t>file.close()</w:t>
      </w:r>
      <w:r>
        <w:br/>
      </w:r>
      <w:r>
        <w:lastRenderedPageBreak/>
        <w:t>```</w:t>
      </w:r>
      <w:r>
        <w:br/>
      </w:r>
      <w:r>
        <w:br/>
        <w:t>#### Example: Appending to a File</w:t>
      </w:r>
      <w:r>
        <w:br/>
        <w:t>```python</w:t>
      </w:r>
      <w:r>
        <w:br/>
        <w:t># Open the file in append mode</w:t>
      </w:r>
      <w:r>
        <w:br/>
        <w:t>file = open("example.txt", "a")</w:t>
      </w:r>
      <w:r>
        <w:br/>
      </w:r>
      <w:r>
        <w:br/>
        <w:t># Append a new line</w:t>
      </w:r>
      <w:r>
        <w:br/>
        <w:t>file.write("This is an appended line.\n")</w:t>
      </w:r>
      <w:r>
        <w:br/>
      </w:r>
      <w:r>
        <w:br/>
        <w:t>file.close()</w:t>
      </w:r>
      <w:r>
        <w:br/>
        <w:t>```</w:t>
      </w:r>
      <w:r>
        <w:br/>
      </w:r>
      <w:r>
        <w:br/>
        <w:t>---</w:t>
      </w:r>
      <w:r>
        <w:br/>
      </w:r>
      <w:r>
        <w:br/>
        <w:t>### **4. Using `with` Statement**</w:t>
      </w:r>
      <w:r>
        <w:br/>
        <w:t>The `with` statement is used to handle files because it automatica</w:t>
      </w:r>
      <w:r>
        <w:t>lly closes the file after the block is executed, even if an exception occurs.</w:t>
      </w:r>
      <w:r>
        <w:br/>
      </w:r>
      <w:r>
        <w:br/>
        <w:t>#### Example: Reading a File with `with`</w:t>
      </w:r>
      <w:r>
        <w:br/>
        <w:t>```python</w:t>
      </w:r>
      <w:r>
        <w:br/>
        <w:t>with open("example.txt", "r") as file:</w:t>
      </w:r>
      <w:r>
        <w:br/>
        <w:t xml:space="preserve">    content = file.read()</w:t>
      </w:r>
      <w:r>
        <w:br/>
        <w:t xml:space="preserve">    print(content)</w:t>
      </w:r>
      <w:r>
        <w:br/>
        <w:t># No need to call file.close()</w:t>
      </w:r>
      <w:r>
        <w:br/>
        <w:t>```</w:t>
      </w:r>
      <w:r>
        <w:br/>
      </w:r>
      <w:r>
        <w:br/>
        <w:t>#### Example: Writing to a File with `with`</w:t>
      </w:r>
      <w:r>
        <w:br/>
        <w:t>```python</w:t>
      </w:r>
      <w:r>
        <w:br/>
        <w:t>with open("example.txt", "w") as file:</w:t>
      </w:r>
      <w:r>
        <w:br/>
        <w:t xml:space="preserve">    file.write("This is written using the 'with' statement.\n")</w:t>
      </w:r>
      <w:r>
        <w:br/>
        <w:t>```</w:t>
      </w:r>
      <w:r>
        <w:br/>
      </w:r>
      <w:r>
        <w:br/>
        <w:t>---</w:t>
      </w:r>
      <w:r>
        <w:br/>
      </w:r>
      <w:r>
        <w:br/>
        <w:t>### **5. File Modes**</w:t>
      </w:r>
      <w:r>
        <w:br/>
        <w:t xml:space="preserve">| **Mode** | **Description**                                             </w:t>
      </w:r>
      <w:r>
        <w:t xml:space="preserve">                    |</w:t>
      </w:r>
      <w:r>
        <w:br/>
        <w:t>|----------|---------------------------------------------------------------------------------|</w:t>
      </w:r>
      <w:r>
        <w:br/>
        <w:t>| `'r'`    | Read mode (default). File must exist.                                           |</w:t>
      </w:r>
      <w:r>
        <w:br/>
        <w:t>| `'w'`    | Write mode. Overwrites the file if it exists, creates a new file if it doesn't. |</w:t>
      </w:r>
      <w:r>
        <w:br/>
        <w:t>| `'a'`    | Append mode. Adds data to the end of the file.                                  |</w:t>
      </w:r>
      <w:r>
        <w:br/>
        <w:t>| `'b'`    | Binary mode (used with `'r'`, `'w'`, or `'a'`).                                 |</w:t>
      </w:r>
      <w:r>
        <w:br/>
        <w:t>| `'x'`    | Cr</w:t>
      </w:r>
      <w:r>
        <w:t>eate mode. Fails if the file already exists.                                  |</w:t>
      </w:r>
      <w:r>
        <w:br/>
      </w:r>
      <w:r>
        <w:lastRenderedPageBreak/>
        <w:t>| `'r+'`   | Read and write mode. File must exist.                                           |</w:t>
      </w:r>
      <w:r>
        <w:br/>
      </w:r>
      <w:r>
        <w:br/>
        <w:t>---</w:t>
      </w:r>
      <w:r>
        <w:br/>
      </w:r>
      <w:r>
        <w:br/>
        <w:t>### **6. Checking if a File Exists**</w:t>
      </w:r>
      <w:r>
        <w:br/>
        <w:t>You can use the `os` module to check if a file exists.</w:t>
      </w:r>
      <w:r>
        <w:br/>
      </w:r>
      <w:r>
        <w:br/>
        <w:t>```python</w:t>
      </w:r>
      <w:r>
        <w:br/>
        <w:t>import os</w:t>
      </w:r>
      <w:r>
        <w:br/>
      </w:r>
      <w:r>
        <w:br/>
        <w:t>if os.path.exists("example.txt"):</w:t>
      </w:r>
      <w:r>
        <w:br/>
        <w:t xml:space="preserve">    print("File exists!")</w:t>
      </w:r>
      <w:r>
        <w:br/>
        <w:t>else:</w:t>
      </w:r>
      <w:r>
        <w:br/>
        <w:t xml:space="preserve">    print("File does not exist.")</w:t>
      </w:r>
      <w:r>
        <w:br/>
        <w:t>```</w:t>
      </w:r>
      <w:r>
        <w:br/>
      </w:r>
      <w:r>
        <w:br/>
        <w:t>---</w:t>
      </w:r>
      <w:r>
        <w:br/>
      </w:r>
      <w:r>
        <w:br/>
        <w:t>### **7. Working with Binary Files**</w:t>
      </w:r>
      <w:r>
        <w:br/>
        <w:t>Binary files store data in binary format (e.g., images, videos).</w:t>
      </w:r>
      <w:r>
        <w:br/>
      </w:r>
      <w:r>
        <w:br/>
        <w:t>####</w:t>
      </w:r>
      <w:r>
        <w:t xml:space="preserve"> Example: Reading a Binary File</w:t>
      </w:r>
      <w:r>
        <w:br/>
        <w:t>```python</w:t>
      </w:r>
      <w:r>
        <w:br/>
        <w:t>with open("image.jpg", "rb") as file:</w:t>
      </w:r>
      <w:r>
        <w:br/>
        <w:t xml:space="preserve">    content = file.read()</w:t>
      </w:r>
      <w:r>
        <w:br/>
        <w:t xml:space="preserve">    print(content[:10])  # Print the first 10 bytes</w:t>
      </w:r>
      <w:r>
        <w:br/>
        <w:t>```</w:t>
      </w:r>
      <w:r>
        <w:br/>
      </w:r>
      <w:r>
        <w:br/>
        <w:t>#### Example: Writing to a Binary File</w:t>
      </w:r>
      <w:r>
        <w:br/>
        <w:t>```python</w:t>
      </w:r>
      <w:r>
        <w:br/>
        <w:t>with open("output.jpg", "wb") as file:</w:t>
      </w:r>
      <w:r>
        <w:br/>
        <w:t xml:space="preserve">    file.write(content)  # Write binary data</w:t>
      </w:r>
      <w:r>
        <w:br/>
        <w:t>```</w:t>
      </w:r>
      <w:r>
        <w:br/>
      </w:r>
      <w:r>
        <w:br/>
        <w:t>---</w:t>
      </w:r>
      <w:r>
        <w:br/>
      </w:r>
      <w:r>
        <w:br/>
        <w:t>## **Input/Output Operations**</w:t>
      </w:r>
      <w:r>
        <w:br/>
      </w:r>
      <w:r>
        <w:br/>
        <w:t>### **1. Input from the User**</w:t>
      </w:r>
      <w:r>
        <w:br/>
        <w:t>The `input()` function is used to take input from the user.</w:t>
      </w:r>
      <w:r>
        <w:br/>
      </w:r>
      <w:r>
        <w:br/>
        <w:t>```python</w:t>
      </w:r>
      <w:r>
        <w:br/>
        <w:t>name = input("Enter your name: ")</w:t>
      </w:r>
      <w:r>
        <w:br/>
      </w:r>
      <w:r>
        <w:lastRenderedPageBreak/>
        <w:t>print(f"Hello, {name}!")</w:t>
      </w:r>
      <w:r>
        <w:br/>
        <w:t>```</w:t>
      </w:r>
      <w:r>
        <w:br/>
      </w:r>
      <w:r>
        <w:br/>
        <w:t>#### Exa</w:t>
      </w:r>
      <w:r>
        <w:t>mple: Taking Integer Input</w:t>
      </w:r>
      <w:r>
        <w:br/>
        <w:t>```python</w:t>
      </w:r>
      <w:r>
        <w:br/>
        <w:t>age = int(input("Enter your age: "))</w:t>
      </w:r>
      <w:r>
        <w:br/>
        <w:t>print(f"You are {age} years old.")</w:t>
      </w:r>
      <w:r>
        <w:br/>
        <w:t>```</w:t>
      </w:r>
      <w:r>
        <w:br/>
      </w:r>
      <w:r>
        <w:br/>
        <w:t>---</w:t>
      </w:r>
      <w:r>
        <w:br/>
      </w:r>
      <w:r>
        <w:br/>
        <w:t>### **2. Output to the Console**</w:t>
      </w:r>
      <w:r>
        <w:br/>
        <w:t>The `print()` function is used to display output.</w:t>
      </w:r>
      <w:r>
        <w:br/>
      </w:r>
      <w:r>
        <w:br/>
        <w:t>#### Example: Basic Output</w:t>
      </w:r>
      <w:r>
        <w:br/>
        <w:t>```python</w:t>
      </w:r>
      <w:r>
        <w:br/>
        <w:t>print("Hello, World!")</w:t>
      </w:r>
      <w:r>
        <w:br/>
        <w:t>```</w:t>
      </w:r>
      <w:r>
        <w:br/>
      </w:r>
      <w:r>
        <w:br/>
        <w:t>#### Example: Using `sep` and `end` Parameters</w:t>
      </w:r>
      <w:r>
        <w:br/>
        <w:t>```python</w:t>
      </w:r>
      <w:r>
        <w:br/>
        <w:t># Custom separator</w:t>
      </w:r>
      <w:r>
        <w:br/>
        <w:t>print("Python", "is", "fun", sep="-")  # Output: Python-is-fun</w:t>
      </w:r>
      <w:r>
        <w:br/>
      </w:r>
      <w:r>
        <w:br/>
        <w:t># Custom end character</w:t>
      </w:r>
      <w:r>
        <w:br/>
        <w:t>print("Hello", end=" ")</w:t>
      </w:r>
      <w:r>
        <w:br/>
        <w:t>print("World!")  # Output: Hello World!</w:t>
      </w:r>
      <w:r>
        <w:br/>
        <w:t>```</w:t>
      </w:r>
      <w:r>
        <w:br/>
      </w:r>
      <w:r>
        <w:br/>
        <w:t>#### Example</w:t>
      </w:r>
      <w:r>
        <w:t>: Formatted Output</w:t>
      </w:r>
      <w:r>
        <w:br/>
        <w:t>```python</w:t>
      </w:r>
      <w:r>
        <w:br/>
        <w:t>name = "Alice"</w:t>
      </w:r>
      <w:r>
        <w:br/>
        <w:t>age = 25</w:t>
      </w:r>
      <w:r>
        <w:br/>
        <w:t>print(f"My name is {name} and I am {age} years old.")  # Output: My name is Alice and I am 25 years old.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Redirecting Output to a File**</w:t>
      </w:r>
      <w:r>
        <w:br/>
        <w:t>You can redirect the output of the `print()` function to a file.</w:t>
      </w:r>
      <w:r>
        <w:br/>
      </w:r>
      <w:r>
        <w:br/>
        <w:t>```python</w:t>
      </w:r>
      <w:r>
        <w:br/>
      </w:r>
      <w:r>
        <w:lastRenderedPageBreak/>
        <w:t>with open("output.txt", "w") as file:</w:t>
      </w:r>
      <w:r>
        <w:br/>
        <w:t xml:space="preserve">    print("This is written to the file.", file=file)</w:t>
      </w:r>
      <w:r>
        <w:br/>
        <w:t>```</w:t>
      </w:r>
      <w:r>
        <w:br/>
      </w:r>
      <w:r>
        <w:br/>
        <w:t>---</w:t>
      </w:r>
      <w:r>
        <w:br/>
      </w:r>
      <w:r>
        <w:br/>
        <w:t>### **4. Reading Input from a File**</w:t>
      </w:r>
      <w:r>
        <w:br/>
        <w:t>You can use `sys.stdin` to read input from a file instead of the console.</w:t>
      </w:r>
      <w:r>
        <w:br/>
      </w:r>
      <w:r>
        <w:br/>
        <w:t>```python</w:t>
      </w:r>
      <w:r>
        <w:br/>
        <w:t>impor</w:t>
      </w:r>
      <w:r>
        <w:t>t sys</w:t>
      </w:r>
      <w:r>
        <w:br/>
      </w:r>
      <w:r>
        <w:br/>
        <w:t># Redirect input from a file</w:t>
      </w:r>
      <w:r>
        <w:br/>
        <w:t>sys.stdin = open("input.txt", "r")</w:t>
      </w:r>
      <w:r>
        <w:br/>
        <w:t>data = input()  # Reads the first line from the file</w:t>
      </w:r>
      <w:r>
        <w:br/>
        <w:t>print(data)</w:t>
      </w:r>
      <w:r>
        <w:br/>
        <w:t>```</w:t>
      </w:r>
      <w:r>
        <w:br/>
      </w:r>
      <w:r>
        <w:br/>
        <w:t>---</w:t>
      </w:r>
      <w:r>
        <w:br/>
      </w:r>
      <w:r>
        <w:br/>
        <w:t>## **Example: File Handling Program**</w:t>
      </w:r>
      <w:r>
        <w:br/>
        <w:t>Here’s a complete example that combines reading, writing, and appending to a file:</w:t>
      </w:r>
      <w:r>
        <w:br/>
      </w:r>
      <w:r>
        <w:br/>
        <w:t>```python</w:t>
      </w:r>
      <w:r>
        <w:br/>
        <w:t># Writing to a file</w:t>
      </w:r>
      <w:r>
        <w:br/>
        <w:t>with open("example.txt", "w") as file:</w:t>
      </w:r>
      <w:r>
        <w:br/>
        <w:t xml:space="preserve">    file.write("This is the first line.\n")</w:t>
      </w:r>
      <w:r>
        <w:br/>
      </w:r>
      <w:r>
        <w:br/>
        <w:t># Appending to the file</w:t>
      </w:r>
      <w:r>
        <w:br/>
        <w:t>with open("example.txt", "a") as file:</w:t>
      </w:r>
      <w:r>
        <w:br/>
        <w:t xml:space="preserve">    file.write("This is an appended line.\n")</w:t>
      </w:r>
      <w:r>
        <w:br/>
      </w:r>
      <w:r>
        <w:br/>
        <w:t># Reading the file</w:t>
      </w:r>
      <w:r>
        <w:br/>
        <w:t>w</w:t>
      </w:r>
      <w:r>
        <w:t>ith open("example.txt", "r") as file:</w:t>
      </w:r>
      <w:r>
        <w:br/>
        <w:t xml:space="preserve">    content = file.read()</w:t>
      </w:r>
      <w:r>
        <w:br/>
        <w:t xml:space="preserve">    print("File Content:")</w:t>
      </w:r>
      <w:r>
        <w:br/>
        <w:t xml:space="preserve">    print(content)</w:t>
      </w:r>
      <w:r>
        <w:br/>
        <w:t>```</w:t>
      </w:r>
      <w:r>
        <w:br/>
      </w:r>
      <w:r>
        <w:br/>
        <w:t>---</w:t>
      </w:r>
      <w:r>
        <w:br/>
      </w:r>
      <w:r>
        <w:br/>
        <w:t>## **Summary**</w:t>
      </w:r>
      <w:r>
        <w:br/>
        <w:t>- Use `open()` to work with files in different modes (`'r'`, `'w'`, `'a'`, etc.).</w:t>
      </w:r>
      <w:r>
        <w:br/>
      </w:r>
      <w:r>
        <w:lastRenderedPageBreak/>
        <w:t>- Use `with` to handle files safely and automatically close them.</w:t>
      </w:r>
      <w:r>
        <w:br/>
        <w:t>- Use `read()`, `readline()`, or `readlines()` to read files.</w:t>
      </w:r>
      <w:r>
        <w:br/>
        <w:t>- Use `write()` or `writelines()` to write to files.</w:t>
      </w:r>
      <w:r>
        <w:br/>
        <w:t>- Use `input()` for user input and `print()` for output.</w:t>
      </w:r>
      <w:r>
        <w:br/>
        <w:t xml:space="preserve">- Use the `os` module to check file existence or perform </w:t>
      </w:r>
      <w:r>
        <w:t>file operations.</w:t>
      </w:r>
    </w:p>
    <w:p w14:paraId="563C2CF8" w14:textId="77777777" w:rsidR="008E39C6" w:rsidRDefault="008E39C6"/>
    <w:sectPr w:rsidR="008E39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268125">
    <w:abstractNumId w:val="8"/>
  </w:num>
  <w:num w:numId="2" w16cid:durableId="1885677088">
    <w:abstractNumId w:val="6"/>
  </w:num>
  <w:num w:numId="3" w16cid:durableId="792479975">
    <w:abstractNumId w:val="5"/>
  </w:num>
  <w:num w:numId="4" w16cid:durableId="721951002">
    <w:abstractNumId w:val="4"/>
  </w:num>
  <w:num w:numId="5" w16cid:durableId="2145269363">
    <w:abstractNumId w:val="7"/>
  </w:num>
  <w:num w:numId="6" w16cid:durableId="119763215">
    <w:abstractNumId w:val="3"/>
  </w:num>
  <w:num w:numId="7" w16cid:durableId="937560245">
    <w:abstractNumId w:val="2"/>
  </w:num>
  <w:num w:numId="8" w16cid:durableId="143620560">
    <w:abstractNumId w:val="1"/>
  </w:num>
  <w:num w:numId="9" w16cid:durableId="5474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42A2"/>
    <w:rsid w:val="0029639D"/>
    <w:rsid w:val="00326F90"/>
    <w:rsid w:val="006F52F3"/>
    <w:rsid w:val="008E39C6"/>
    <w:rsid w:val="009551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418E4"/>
  <w14:defaultImageDpi w14:val="300"/>
  <w15:docId w15:val="{DAD242FF-7E9C-4A4B-AAFC-B9154B48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2024-12-01T21:44:00Z</dcterms:created>
  <dcterms:modified xsi:type="dcterms:W3CDTF">2024-12-01T21:44:00Z</dcterms:modified>
  <cp:category/>
</cp:coreProperties>
</file>