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09347" w14:textId="38932FE2" w:rsidR="00997254" w:rsidRDefault="00000000" w:rsidP="00655825">
      <w:r>
        <w:rPr>
          <w:b/>
          <w:sz w:val="28"/>
        </w:rPr>
        <w:t xml:space="preserve">Python API Framework Comparison </w:t>
      </w:r>
    </w:p>
    <w:p w14:paraId="5B6EBD38" w14:textId="77777777" w:rsidR="00997254" w:rsidRDefault="00000000">
      <w:r>
        <w:t>Compare and contrast various Python API frameworks</w:t>
      </w:r>
    </w:p>
    <w:p w14:paraId="425DF08D" w14:textId="77777777" w:rsidR="00997254" w:rsidRDefault="00997254"/>
    <w:p w14:paraId="04AF781D" w14:textId="3A9B717D" w:rsidR="00997254" w:rsidRDefault="00000000">
      <w:r>
        <w:t>Python offers a variety of frameworks for building APIs, each with its own strengths, weaknesses, and use cases. Below is a comparison of some of the most popular Python API frameworks:</w:t>
      </w:r>
      <w:r>
        <w:br/>
      </w:r>
      <w:r>
        <w:br/>
        <w:t>---</w:t>
      </w:r>
      <w:r>
        <w:br/>
      </w:r>
      <w:r>
        <w:br/>
        <w:t>### 1. **Flask**</w:t>
      </w:r>
      <w:r>
        <w:br/>
        <w:t>Flask is a lightweight and flexible microframework that is widely used for building APIs.</w:t>
      </w:r>
      <w:r>
        <w:br/>
      </w:r>
      <w:r>
        <w:br/>
        <w:t>#### **Pros:**</w:t>
      </w:r>
      <w:r>
        <w:br/>
        <w:t>- **Minimalistic and flexible:** Flask provides only the essentials, allowing developers to choose their own tools and libraries.</w:t>
      </w:r>
      <w:r>
        <w:br/>
        <w:t>- **Extensive ecosystem:** A large number of extensions are available for adding functionality (e.g., Flask-RESTful, Flask-SQLAlchemy).</w:t>
      </w:r>
      <w:r>
        <w:br/>
        <w:t>- **Easy to learn:** Its simplicity makes it beginner-friendly.</w:t>
      </w:r>
      <w:r>
        <w:br/>
        <w:t>- **Active community:** Flask has a large and active community, ensuring good support and resources.</w:t>
      </w:r>
      <w:r>
        <w:br/>
      </w:r>
      <w:r>
        <w:br/>
        <w:t>#### **Cons:**</w:t>
      </w:r>
      <w:r>
        <w:br/>
        <w:t>- **Manual setup required:** Developers need to configure many components (e.g., authentication, database integration) themselves.</w:t>
      </w:r>
      <w:r>
        <w:br/>
        <w:t>- **Not opinionated:** The lack of structure can lead to inconsistent codebases in larger projects.</w:t>
      </w:r>
      <w:r>
        <w:br/>
        <w:t>- **Performance:** While sufficient for most use cases, it may not be as fast as some other frameworks.</w:t>
      </w:r>
      <w:r>
        <w:br/>
      </w:r>
      <w:r>
        <w:br/>
        <w:t>#### **Best for:**</w:t>
      </w:r>
      <w:r>
        <w:br/>
        <w:t>- Small to medium-sized projects.</w:t>
      </w:r>
      <w:r>
        <w:br/>
        <w:t>- Developers who want full control over their application stack.</w:t>
      </w:r>
      <w:r>
        <w:br/>
      </w:r>
      <w:r>
        <w:br/>
        <w:t>---</w:t>
      </w:r>
      <w:r>
        <w:br/>
      </w:r>
      <w:r>
        <w:br/>
        <w:t>### 2. **Django REST Framework (DRF)**</w:t>
      </w:r>
      <w:r>
        <w:br/>
        <w:t>Django REST Framework is a powerful and feature-rich framework built on top of Django for creating RESTful APIs.</w:t>
      </w:r>
      <w:r>
        <w:br/>
      </w:r>
      <w:r>
        <w:br/>
        <w:t>#### **Pros:**</w:t>
      </w:r>
      <w:r>
        <w:br/>
        <w:t xml:space="preserve">- **Feature-rich:** Includes built-in support for authentication, serialization, and </w:t>
      </w:r>
      <w:r>
        <w:lastRenderedPageBreak/>
        <w:t>pagination.</w:t>
      </w:r>
      <w:r>
        <w:br/>
        <w:t>- **Integration with Django:** Works seamlessly with Django's ORM, admin panel, and other features.</w:t>
      </w:r>
      <w:r>
        <w:br/>
        <w:t>- **Browsable API:** Automatically generates a web-based interface for testing APIs.</w:t>
      </w:r>
      <w:r>
        <w:br/>
        <w:t>- **Scalable:** Suitable for large, complex projects.</w:t>
      </w:r>
      <w:r>
        <w:br/>
      </w:r>
      <w:r>
        <w:br/>
        <w:t>#### **Cons:**</w:t>
      </w:r>
      <w:r>
        <w:br/>
        <w:t>- **Heavyweight:** DRF can be overkill for small projects.</w:t>
      </w:r>
      <w:r>
        <w:br/>
        <w:t>- **Steep learning curve:** Requires familiarity with Django and its conventions.</w:t>
      </w:r>
      <w:r>
        <w:br/>
        <w:t>- **Less flexible:** Opinionated structure may limit customization.</w:t>
      </w:r>
      <w:r>
        <w:br/>
      </w:r>
      <w:r>
        <w:br/>
        <w:t>#### **Best for:**</w:t>
      </w:r>
      <w:r>
        <w:br/>
        <w:t>- Large, enterprise-level projects.</w:t>
      </w:r>
      <w:r>
        <w:br/>
        <w:t>- Applications already using Django.</w:t>
      </w:r>
      <w:r>
        <w:br/>
      </w:r>
      <w:r>
        <w:br/>
        <w:t>---</w:t>
      </w:r>
      <w:r>
        <w:br/>
      </w:r>
      <w:r>
        <w:br/>
        <w:t>### 3. **FastAPI**</w:t>
      </w:r>
      <w:r>
        <w:br/>
        <w:t>FastAPI is a modern, high-performance framework for building APIs with Python 3.6+ based on standard Python type hints.</w:t>
      </w:r>
      <w:r>
        <w:br/>
      </w:r>
      <w:r>
        <w:br/>
        <w:t>#### **Pros:**</w:t>
      </w:r>
      <w:r>
        <w:br/>
        <w:t>- **High performance:** Built on ASGI and powered by Starlette and Pydantic, making it one of the fastest Python frameworks.</w:t>
      </w:r>
      <w:r>
        <w:br/>
        <w:t>- **Automatic documentation:** Generates OpenAPI and Swagger documentation automatically.</w:t>
      </w:r>
      <w:r>
        <w:br/>
        <w:t>- **Type safety:** Leverages Python type hints for validation and serialization.</w:t>
      </w:r>
      <w:r>
        <w:br/>
        <w:t>- **Asynchronous support:** Built-in support for async/await for handling concurrent requests.</w:t>
      </w:r>
      <w:r>
        <w:br/>
      </w:r>
      <w:r>
        <w:br/>
        <w:t>#### **Cons:**</w:t>
      </w:r>
      <w:r>
        <w:br/>
        <w:t>- **Relatively new:** Smaller community and fewer third-party extensions compared to Flask or Django.</w:t>
      </w:r>
      <w:r>
        <w:br/>
        <w:t>- **Learning curve:** While easy to use, understanding type hints and async programming may be challenging for beginners.</w:t>
      </w:r>
      <w:r>
        <w:br/>
      </w:r>
      <w:r>
        <w:br/>
        <w:t>#### **Best for:**</w:t>
      </w:r>
      <w:r>
        <w:br/>
        <w:t>- High-performance APIs.</w:t>
      </w:r>
      <w:r>
        <w:br/>
        <w:t>- Projects requiring async capabilities or modern Python features.</w:t>
      </w:r>
      <w:r>
        <w:br/>
      </w:r>
      <w:r>
        <w:br/>
        <w:t>---</w:t>
      </w:r>
      <w:r>
        <w:br/>
      </w:r>
      <w:r>
        <w:br/>
        <w:t>### 4. **Bottle**</w:t>
      </w:r>
      <w:r>
        <w:br/>
      </w:r>
      <w:r>
        <w:lastRenderedPageBreak/>
        <w:t>Bottle is a lightweight microframework similar to Flask but even smaller in scope.</w:t>
      </w:r>
      <w:r>
        <w:br/>
      </w:r>
      <w:r>
        <w:br/>
        <w:t>#### **Pros:**</w:t>
      </w:r>
      <w:r>
        <w:br/>
        <w:t>- **Minimalistic:** Single-file framework with no dependencies other than the Python standard library.</w:t>
      </w:r>
      <w:r>
        <w:br/>
        <w:t>- **Fast and lightweight:** Ideal for small projects or embedded systems.</w:t>
      </w:r>
      <w:r>
        <w:br/>
        <w:t>- **Easy to deploy:** Can be bundled with your application.</w:t>
      </w:r>
      <w:r>
        <w:br/>
      </w:r>
      <w:r>
        <w:br/>
        <w:t>#### **Cons:**</w:t>
      </w:r>
      <w:r>
        <w:br/>
        <w:t>- **Limited features:** Lacks many built-in tools, requiring additional libraries for common tasks.</w:t>
      </w:r>
      <w:r>
        <w:br/>
        <w:t>- **Not scalable:** Not suitable for large or complex applications.</w:t>
      </w:r>
      <w:r>
        <w:br/>
      </w:r>
      <w:r>
        <w:br/>
        <w:t>#### **Best for:**</w:t>
      </w:r>
      <w:r>
        <w:br/>
        <w:t>- Small, simple APIs.</w:t>
      </w:r>
      <w:r>
        <w:br/>
        <w:t>- Embedded systems or projects with minimal dependencies.</w:t>
      </w:r>
      <w:r>
        <w:br/>
      </w:r>
      <w:r>
        <w:br/>
        <w:t>---</w:t>
      </w:r>
      <w:r>
        <w:br/>
      </w:r>
      <w:r>
        <w:br/>
        <w:t>### 5. **Tornado**</w:t>
      </w:r>
      <w:r>
        <w:br/>
        <w:t>Tornado is an asynchronous framework and web server designed for handling long-lived connections.</w:t>
      </w:r>
      <w:r>
        <w:br/>
      </w:r>
      <w:r>
        <w:br/>
        <w:t>#### **Pros:**</w:t>
      </w:r>
      <w:r>
        <w:br/>
        <w:t>- **Asynchronous:** Excellent for real-time applications like WebSockets or long-polling.</w:t>
      </w:r>
      <w:r>
        <w:br/>
        <w:t>- **Scalable:** Handles thousands of concurrent connections efficiently.</w:t>
      </w:r>
      <w:r>
        <w:br/>
        <w:t>- **Built-in web server:** No need for an external WSGI server.</w:t>
      </w:r>
      <w:r>
        <w:br/>
      </w:r>
      <w:r>
        <w:br/>
        <w:t>#### **Cons:**</w:t>
      </w:r>
      <w:r>
        <w:br/>
        <w:t>- **Complexity:** Async programming can be challenging for beginners.</w:t>
      </w:r>
      <w:r>
        <w:br/>
        <w:t>- **Less popular:** Smaller community and fewer resources compared to Flask or Django.</w:t>
      </w:r>
      <w:r>
        <w:br/>
      </w:r>
      <w:r>
        <w:br/>
        <w:t>#### **Best for:**</w:t>
      </w:r>
      <w:r>
        <w:br/>
        <w:t>- Real-time applications (e.g., chat apps, live updates).</w:t>
      </w:r>
      <w:r>
        <w:br/>
        <w:t>- High-concurrency use cases.</w:t>
      </w:r>
      <w:r>
        <w:br/>
      </w:r>
      <w:r>
        <w:br/>
        <w:t>---</w:t>
      </w:r>
      <w:r>
        <w:br/>
      </w:r>
      <w:r>
        <w:br/>
        <w:t>### 6. **Pyramid**</w:t>
      </w:r>
      <w:r>
        <w:br/>
        <w:t>Pyramid is a flexible framework that can scale from small to large applications.</w:t>
      </w:r>
      <w:r>
        <w:br/>
      </w:r>
      <w:r>
        <w:br/>
        <w:t>#### **Pros:**</w:t>
      </w:r>
      <w:r>
        <w:br/>
        <w:t>- **Flexible:** Works well for both small and large projects.</w:t>
      </w:r>
      <w:r>
        <w:br/>
      </w:r>
      <w:r>
        <w:lastRenderedPageBreak/>
        <w:t>- **Extensible:** Offers a variety of plugins and extensions.</w:t>
      </w:r>
      <w:r>
        <w:br/>
        <w:t>- **Security-focused:** Includes robust security features out of the box.</w:t>
      </w:r>
      <w:r>
        <w:br/>
      </w:r>
      <w:r>
        <w:br/>
        <w:t>#### **Cons:**</w:t>
      </w:r>
      <w:r>
        <w:br/>
        <w:t>- **Steeper learning curve:** More complex than Flask or Bottle.</w:t>
      </w:r>
      <w:r>
        <w:br/>
        <w:t>- **Less popular:** Smaller community and ecosystem.</w:t>
      </w:r>
      <w:r>
        <w:br/>
      </w:r>
      <w:r>
        <w:br/>
        <w:t>#### **Best for:**</w:t>
      </w:r>
      <w:r>
        <w:br/>
        <w:t>- Projects requiring flexibility and scalability.</w:t>
      </w:r>
      <w:r>
        <w:br/>
        <w:t>- Developers who need fine-grained control over their application.</w:t>
      </w:r>
      <w:r>
        <w:br/>
      </w:r>
      <w:r>
        <w:br/>
        <w:t>---</w:t>
      </w:r>
      <w:r>
        <w:br/>
      </w:r>
      <w:r>
        <w:br/>
        <w:t>### 7. **Falcon**</w:t>
      </w:r>
      <w:r>
        <w:br/>
        <w:t>Falcon is a minimalist framework focused on building high-performance APIs.</w:t>
      </w:r>
      <w:r>
        <w:br/>
      </w:r>
      <w:r>
        <w:br/>
        <w:t>#### **Pros:**</w:t>
      </w:r>
      <w:r>
        <w:br/>
        <w:t>- **High performance:** Optimized for speed and low overhead.</w:t>
      </w:r>
      <w:r>
        <w:br/>
        <w:t>- **Lightweight:** Minimal dependencies and a small footprint.</w:t>
      </w:r>
      <w:r>
        <w:br/>
        <w:t>- **WSGI/ASGI support:** Compatible with both synchronous and asynchronous environments.</w:t>
      </w:r>
      <w:r>
        <w:br/>
      </w:r>
      <w:r>
        <w:br/>
        <w:t>#### **Cons:**</w:t>
      </w:r>
      <w:r>
        <w:br/>
        <w:t>- **Limited features:** Requires additional libraries for common tasks like authentication or serialization.</w:t>
      </w:r>
      <w:r>
        <w:br/>
        <w:t>- **Not beginner-friendly:** Designed for experienced developers.</w:t>
      </w:r>
      <w:r>
        <w:br/>
      </w:r>
      <w:r>
        <w:br/>
        <w:t>#### **Best for:**</w:t>
      </w:r>
      <w:r>
        <w:br/>
        <w:t>- High-performance APIs.</w:t>
      </w:r>
      <w:r>
        <w:br/>
        <w:t>- Developers who prioritize speed and efficiency.</w:t>
      </w:r>
      <w:r>
        <w:br/>
      </w:r>
      <w:r>
        <w:br/>
        <w:t>---</w:t>
      </w:r>
      <w:r>
        <w:br/>
      </w:r>
      <w:r>
        <w:br/>
        <w:t>### Summary Table</w:t>
      </w:r>
      <w:r>
        <w:br/>
      </w:r>
      <w:r>
        <w:br/>
      </w:r>
      <w:r w:rsidR="00CB2D0C" w:rsidRPr="00CB2D0C">
        <w:drawing>
          <wp:inline distT="0" distB="0" distL="0" distR="0" wp14:anchorId="1015715F" wp14:editId="6E5A926B">
            <wp:extent cx="6315627" cy="831850"/>
            <wp:effectExtent l="0" t="0" r="9525" b="6350"/>
            <wp:docPr id="74090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79" cy="8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---</w:t>
      </w:r>
      <w:r>
        <w:br/>
      </w:r>
      <w:r>
        <w:br/>
        <w:t>### Conclusion</w:t>
      </w:r>
      <w:r>
        <w:br/>
        <w:t>- **Choose Flask** if you want simplicity and flexibility for small to medium projects.</w:t>
      </w:r>
      <w:r>
        <w:br/>
      </w:r>
      <w:r>
        <w:lastRenderedPageBreak/>
        <w:t>- **Choose Django REST Framework** for large, feature-rich applications with a robust backend.</w:t>
      </w:r>
      <w:r>
        <w:br/>
        <w:t>- **Choose FastAPI** for modern, high-performance APIs with async support.</w:t>
      </w:r>
      <w:r>
        <w:br/>
        <w:t>- **Choose Bottle** for extremely lightweight and simple APIs.</w:t>
      </w:r>
      <w:r>
        <w:br/>
        <w:t>- **Choose Tornado** for real-time applications requiring high concurrency.</w:t>
      </w:r>
      <w:r>
        <w:br/>
        <w:t>- **Choose Pyramid** for projects needing flexibility and scalability.</w:t>
      </w:r>
      <w:r>
        <w:br/>
        <w:t>- **Choose Falcon** for high-performance APIs with minimal overhead.</w:t>
      </w:r>
    </w:p>
    <w:p w14:paraId="5A9FA0DD" w14:textId="77777777" w:rsidR="00997254" w:rsidRDefault="00997254"/>
    <w:sectPr w:rsidR="00997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948280">
    <w:abstractNumId w:val="8"/>
  </w:num>
  <w:num w:numId="2" w16cid:durableId="1922643054">
    <w:abstractNumId w:val="6"/>
  </w:num>
  <w:num w:numId="3" w16cid:durableId="838154102">
    <w:abstractNumId w:val="5"/>
  </w:num>
  <w:num w:numId="4" w16cid:durableId="1646084091">
    <w:abstractNumId w:val="4"/>
  </w:num>
  <w:num w:numId="5" w16cid:durableId="1687749126">
    <w:abstractNumId w:val="7"/>
  </w:num>
  <w:num w:numId="6" w16cid:durableId="1965698940">
    <w:abstractNumId w:val="3"/>
  </w:num>
  <w:num w:numId="7" w16cid:durableId="485241504">
    <w:abstractNumId w:val="2"/>
  </w:num>
  <w:num w:numId="8" w16cid:durableId="1587152894">
    <w:abstractNumId w:val="1"/>
  </w:num>
  <w:num w:numId="9" w16cid:durableId="99923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825"/>
    <w:rsid w:val="007C6C7D"/>
    <w:rsid w:val="00997254"/>
    <w:rsid w:val="00AA1D8D"/>
    <w:rsid w:val="00B47730"/>
    <w:rsid w:val="00CB0664"/>
    <w:rsid w:val="00CB2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19F25"/>
  <w14:defaultImageDpi w14:val="300"/>
  <w15:docId w15:val="{77AD7B84-4E27-4B8A-95AD-988C18CC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2024-12-29T20:13:00Z</dcterms:created>
  <dcterms:modified xsi:type="dcterms:W3CDTF">2024-12-29T20:13:00Z</dcterms:modified>
  <cp:category/>
</cp:coreProperties>
</file>