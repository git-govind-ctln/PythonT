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96D3C" w14:textId="33CCB170" w:rsidR="007F0092" w:rsidRDefault="00000000" w:rsidP="005321A8">
      <w:r>
        <w:rPr>
          <w:b/>
          <w:sz w:val="28"/>
        </w:rPr>
        <w:t xml:space="preserve">Python Exception Handling </w:t>
      </w:r>
    </w:p>
    <w:p w14:paraId="5A005AE8" w14:textId="4EBFE449" w:rsidR="007F0092" w:rsidRDefault="00000000">
      <w:r>
        <w:t>Exception handling in Python is a mechanism to handle runtime errors gracefully, ensuring that the program doesn't crash unexpectedly. Python provides a structured way to catch and handle exceptions using `try`, `except`, `else`, and `finally` blocks.</w:t>
      </w:r>
      <w:r>
        <w:br/>
      </w:r>
      <w:r>
        <w:br/>
        <w:t>Here’s a detailed tutorial on exception handling in Python:</w:t>
      </w:r>
      <w:r>
        <w:br/>
      </w:r>
      <w:r>
        <w:br/>
        <w:t>---</w:t>
      </w:r>
      <w:r>
        <w:br/>
      </w:r>
      <w:r>
        <w:br/>
        <w:t>## **1. Basic Syntax of Exception Handling**</w:t>
      </w:r>
      <w:r>
        <w:br/>
      </w:r>
      <w:r>
        <w:br/>
        <w:t>The basic structure of exception handling in Python is:</w:t>
      </w:r>
      <w:r>
        <w:br/>
      </w:r>
      <w:r>
        <w:br/>
        <w:t>```python</w:t>
      </w:r>
      <w:r>
        <w:br/>
        <w:t>try:</w:t>
      </w:r>
      <w:r>
        <w:br/>
        <w:t xml:space="preserve">    # Code that might raise an exception</w:t>
      </w:r>
      <w:r>
        <w:br/>
        <w:t xml:space="preserve">    risky_code()</w:t>
      </w:r>
      <w:r>
        <w:br/>
        <w:t>except ExceptionType:</w:t>
      </w:r>
      <w:r>
        <w:br/>
        <w:t xml:space="preserve">    # Code to handle the exception</w:t>
      </w:r>
      <w:r>
        <w:br/>
        <w:t xml:space="preserve">    handle_exception()</w:t>
      </w:r>
      <w:r>
        <w:br/>
        <w:t>else:</w:t>
      </w:r>
      <w:r>
        <w:br/>
        <w:t xml:space="preserve">    # Code to execute if no exception occurs</w:t>
      </w:r>
      <w:r>
        <w:br/>
        <w:t xml:space="preserve">    no_exception_occurred()</w:t>
      </w:r>
      <w:r>
        <w:br/>
        <w:t>finally:</w:t>
      </w:r>
      <w:r>
        <w:br/>
        <w:t xml:space="preserve">    # Code that will always execute (optional)</w:t>
      </w:r>
      <w:r>
        <w:br/>
        <w:t xml:space="preserve">    cleanup_code()</w:t>
      </w:r>
      <w:r>
        <w:br/>
        <w:t>```</w:t>
      </w:r>
      <w:r>
        <w:br/>
      </w:r>
      <w:r>
        <w:br/>
        <w:t>---</w:t>
      </w:r>
      <w:r>
        <w:br/>
      </w:r>
      <w:r>
        <w:br/>
        <w:t>## **2. Example: Handling a Specific Exception**</w:t>
      </w:r>
      <w:r>
        <w:br/>
      </w:r>
      <w:r>
        <w:br/>
        <w:t>You can catch specific exceptions using the `except` block. For example:</w:t>
      </w:r>
      <w:r>
        <w:br/>
      </w:r>
      <w:r>
        <w:br/>
        <w:t>```python</w:t>
      </w:r>
      <w:r>
        <w:br/>
        <w:t>try:</w:t>
      </w:r>
      <w:r>
        <w:br/>
        <w:t xml:space="preserve">    num = int(input("Enter a number: "))</w:t>
      </w:r>
      <w:r>
        <w:br/>
        <w:t xml:space="preserve">    result = 10 / num</w:t>
      </w:r>
      <w:r>
        <w:br/>
        <w:t xml:space="preserve">    print(f"Result: {result}")</w:t>
      </w:r>
      <w:r>
        <w:br/>
        <w:t>except ZeroDivisionError:</w:t>
      </w:r>
      <w:r>
        <w:br/>
        <w:t xml:space="preserve">    print("Error: Division by zero is not allowed.")</w:t>
      </w:r>
      <w:r>
        <w:br/>
        <w:t>except ValueError:</w:t>
      </w:r>
      <w:r>
        <w:br/>
      </w:r>
      <w:r>
        <w:lastRenderedPageBreak/>
        <w:t xml:space="preserve">    print("Error: Invalid input. Please enter a number.")</w:t>
      </w:r>
      <w:r>
        <w:br/>
        <w:t>```</w:t>
      </w:r>
      <w:r>
        <w:br/>
      </w:r>
      <w:r>
        <w:br/>
        <w:t>### **Explanation:**</w:t>
      </w:r>
      <w:r>
        <w:br/>
        <w:t>- If the user enters `0`, a `ZeroDivisionError` is raised.</w:t>
      </w:r>
      <w:r>
        <w:br/>
        <w:t>- If the user enters a non-numeric value, a `ValueError` is raised.</w:t>
      </w:r>
      <w:r>
        <w:br/>
      </w:r>
      <w:r>
        <w:br/>
        <w:t>---</w:t>
      </w:r>
      <w:r>
        <w:br/>
      </w:r>
      <w:r>
        <w:br/>
        <w:t>## **3. Catching Multiple Exceptions**</w:t>
      </w:r>
      <w:r>
        <w:br/>
      </w:r>
      <w:r>
        <w:br/>
        <w:t>You can handle multiple exceptions in a single `except` block by using a tuple:</w:t>
      </w:r>
      <w:r>
        <w:br/>
      </w:r>
      <w:r>
        <w:br/>
        <w:t>```python</w:t>
      </w:r>
      <w:r>
        <w:br/>
        <w:t>try:</w:t>
      </w:r>
      <w:r>
        <w:br/>
        <w:t xml:space="preserve">    num = int(input("Enter a number: "))</w:t>
      </w:r>
      <w:r>
        <w:br/>
        <w:t xml:space="preserve">    result = 10 / num</w:t>
      </w:r>
      <w:r>
        <w:br/>
        <w:t xml:space="preserve">    print(f"Result: {result}")</w:t>
      </w:r>
      <w:r>
        <w:br/>
        <w:t>except (ZeroDivisionError, ValueError) as e:</w:t>
      </w:r>
      <w:r>
        <w:br/>
        <w:t xml:space="preserve">    print(f"Error: {e}")</w:t>
      </w:r>
      <w:r>
        <w:br/>
        <w:t>```</w:t>
      </w:r>
      <w:r>
        <w:br/>
      </w:r>
      <w:r>
        <w:br/>
        <w:t>---</w:t>
      </w:r>
      <w:r>
        <w:br/>
      </w:r>
      <w:r>
        <w:br/>
        <w:t>## **4. Using the `else` Block**</w:t>
      </w:r>
      <w:r>
        <w:br/>
      </w:r>
      <w:r>
        <w:br/>
        <w:t>The `else` block runs if no exception occurs in the `try` block:</w:t>
      </w:r>
      <w:r>
        <w:br/>
      </w:r>
      <w:r>
        <w:br/>
        <w:t>```python</w:t>
      </w:r>
      <w:r>
        <w:br/>
        <w:t>try:</w:t>
      </w:r>
      <w:r>
        <w:br/>
        <w:t xml:space="preserve">    num = int(input("Enter a number: "))</w:t>
      </w:r>
      <w:r>
        <w:br/>
        <w:t xml:space="preserve">    result = 10 / num</w:t>
      </w:r>
      <w:r>
        <w:br/>
        <w:t>except ZeroDivisionError:</w:t>
      </w:r>
      <w:r>
        <w:br/>
        <w:t xml:space="preserve">    print("Error: Division by zero is not allowed.")</w:t>
      </w:r>
      <w:r>
        <w:br/>
        <w:t>except ValueError:</w:t>
      </w:r>
      <w:r>
        <w:br/>
        <w:t xml:space="preserve">    print("Error: Invalid input. Please enter a number.")</w:t>
      </w:r>
      <w:r>
        <w:br/>
        <w:t>else:</w:t>
      </w:r>
      <w:r>
        <w:br/>
        <w:t xml:space="preserve">    print(f"Result: {result}")</w:t>
      </w:r>
      <w:r>
        <w:br/>
        <w:t>```</w:t>
      </w:r>
      <w:r>
        <w:br/>
      </w:r>
      <w:r>
        <w:br/>
        <w:t>---</w:t>
      </w:r>
      <w:r>
        <w:br/>
      </w:r>
      <w:r>
        <w:br/>
        <w:t>## **5. The `finally` Block**</w:t>
      </w:r>
      <w:r>
        <w:br/>
      </w:r>
      <w:r>
        <w:lastRenderedPageBreak/>
        <w:br/>
        <w:t>The `finally` block is always executed, regardless of whether an exception occurred or not. It is typically used for cleanup operations:</w:t>
      </w:r>
      <w:r>
        <w:br/>
      </w:r>
      <w:r>
        <w:br/>
        <w:t>```python</w:t>
      </w:r>
      <w:r>
        <w:br/>
        <w:t>try:</w:t>
      </w:r>
      <w:r>
        <w:br/>
        <w:t xml:space="preserve">    file = open("example.txt", "r")</w:t>
      </w:r>
      <w:r>
        <w:br/>
        <w:t xml:space="preserve">    content = file.read()</w:t>
      </w:r>
      <w:r>
        <w:br/>
        <w:t xml:space="preserve">    print(content)</w:t>
      </w:r>
      <w:r>
        <w:br/>
        <w:t>except FileNotFoundError:</w:t>
      </w:r>
      <w:r>
        <w:br/>
        <w:t xml:space="preserve">    print("Error: File not found.")</w:t>
      </w:r>
      <w:r>
        <w:br/>
        <w:t>finally:</w:t>
      </w:r>
      <w:r>
        <w:br/>
        <w:t xml:space="preserve">    print("Closing the file.")</w:t>
      </w:r>
      <w:r>
        <w:br/>
        <w:t xml:space="preserve">    file.close()</w:t>
      </w:r>
      <w:r>
        <w:br/>
        <w:t>```</w:t>
      </w:r>
      <w:r>
        <w:br/>
      </w:r>
      <w:r>
        <w:br/>
        <w:t>---</w:t>
      </w:r>
      <w:r>
        <w:br/>
      </w:r>
      <w:r>
        <w:br/>
        <w:t>## **6. Raising Exceptions**</w:t>
      </w:r>
      <w:r>
        <w:br/>
      </w:r>
      <w:r>
        <w:br/>
        <w:t>You can raise exceptions manually using the `raise` keyword:</w:t>
      </w:r>
      <w:r>
        <w:br/>
      </w:r>
      <w:r>
        <w:br/>
        <w:t>```python</w:t>
      </w:r>
      <w:r>
        <w:br/>
        <w:t>try:</w:t>
      </w:r>
      <w:r>
        <w:br/>
        <w:t xml:space="preserve">    age = int(input("Enter your age: "))</w:t>
      </w:r>
      <w:r>
        <w:br/>
        <w:t xml:space="preserve">    if age &lt; 0:</w:t>
      </w:r>
      <w:r>
        <w:br/>
        <w:t xml:space="preserve">        raise ValueError("Age cannot be negative.")</w:t>
      </w:r>
      <w:r>
        <w:br/>
        <w:t>except ValueError as e:</w:t>
      </w:r>
      <w:r>
        <w:br/>
        <w:t xml:space="preserve">    print(f"Error: {e}")</w:t>
      </w:r>
      <w:r>
        <w:br/>
        <w:t>```</w:t>
      </w:r>
      <w:r>
        <w:br/>
      </w:r>
      <w:r>
        <w:br/>
        <w:t>---</w:t>
      </w:r>
      <w:r>
        <w:br/>
      </w:r>
      <w:r>
        <w:br/>
        <w:t>## **7. Custom Exceptions**</w:t>
      </w:r>
      <w:r>
        <w:br/>
      </w:r>
      <w:r>
        <w:br/>
        <w:t>You can define your own exceptions by creating a custom exception class that inherits from the built-in `Exception` class:</w:t>
      </w:r>
      <w:r>
        <w:br/>
      </w:r>
      <w:r>
        <w:br/>
        <w:t>```python</w:t>
      </w:r>
      <w:r>
        <w:br/>
        <w:t>class NegativeNumberError(Exception):</w:t>
      </w:r>
      <w:r>
        <w:br/>
        <w:t xml:space="preserve">    pass</w:t>
      </w:r>
      <w:r>
        <w:br/>
      </w:r>
      <w:r>
        <w:br/>
        <w:t>try:</w:t>
      </w:r>
      <w:r>
        <w:br/>
      </w:r>
      <w:r>
        <w:lastRenderedPageBreak/>
        <w:t xml:space="preserve">    num = int(input("Enter a positive number: "))</w:t>
      </w:r>
      <w:r>
        <w:br/>
        <w:t xml:space="preserve">    if num &lt; 0:</w:t>
      </w:r>
      <w:r>
        <w:br/>
        <w:t xml:space="preserve">        raise NegativeNumberError("Negative numbers are not allowed.")</w:t>
      </w:r>
      <w:r>
        <w:br/>
        <w:t>except NegativeNumberError as e:</w:t>
      </w:r>
      <w:r>
        <w:br/>
        <w:t xml:space="preserve">    print(f"Error: {e}")</w:t>
      </w:r>
      <w:r>
        <w:br/>
        <w:t>```</w:t>
      </w:r>
      <w:r>
        <w:br/>
      </w:r>
      <w:r>
        <w:br/>
        <w:t>---</w:t>
      </w:r>
      <w:r>
        <w:br/>
      </w:r>
      <w:r>
        <w:br/>
        <w:t>## **8. Best Practices for Exception Handling**</w:t>
      </w:r>
      <w:r>
        <w:br/>
      </w:r>
      <w:r>
        <w:br/>
        <w:t>1. **Catch Specific Exceptions:** Avoid using a generic `except` block unless necessary.</w:t>
      </w:r>
      <w:r>
        <w:br/>
        <w:t>2. **Avoid Silencing Exceptions:** Always log or handle exceptions properly.</w:t>
      </w:r>
      <w:r>
        <w:br/>
        <w:t>3. **Use `finally` for Cleanup:** Ensure resources like files or database connections are closed.</w:t>
      </w:r>
      <w:r>
        <w:br/>
        <w:t>4. **Don't Overuse Exceptions:** Use exceptions for exceptional cases, not for normal control flow.</w:t>
      </w:r>
      <w:r>
        <w:br/>
      </w:r>
      <w:r>
        <w:br/>
        <w:t>---</w:t>
      </w:r>
      <w:r>
        <w:br/>
      </w:r>
      <w:r>
        <w:br/>
        <w:t>## **9. Full Example**</w:t>
      </w:r>
      <w:r>
        <w:br/>
      </w:r>
      <w:r>
        <w:br/>
        <w:t>Here’s a complete example that combines multiple concepts:</w:t>
      </w:r>
      <w:r>
        <w:br/>
      </w:r>
      <w:r>
        <w:br/>
        <w:t>```python</w:t>
      </w:r>
      <w:r>
        <w:br/>
        <w:t>class CustomError(Exception):</w:t>
      </w:r>
      <w:r>
        <w:br/>
        <w:t xml:space="preserve">    pass</w:t>
      </w:r>
      <w:r>
        <w:br/>
      </w:r>
      <w:r>
        <w:br/>
        <w:t>try:</w:t>
      </w:r>
      <w:r>
        <w:br/>
        <w:t xml:space="preserve">    num = int(input("Enter a number: "))</w:t>
      </w:r>
      <w:r>
        <w:br/>
        <w:t xml:space="preserve">    if num &lt; 0:</w:t>
      </w:r>
      <w:r>
        <w:br/>
        <w:t xml:space="preserve">        raise CustomError("Negative numbers are not allowed.")</w:t>
      </w:r>
      <w:r>
        <w:br/>
        <w:t xml:space="preserve">    result = 10 / num</w:t>
      </w:r>
      <w:r>
        <w:br/>
        <w:t>except ZeroDivisionError:</w:t>
      </w:r>
      <w:r>
        <w:br/>
        <w:t xml:space="preserve">    print("Error: Division by zero is not allowed.")</w:t>
      </w:r>
      <w:r>
        <w:br/>
        <w:t>except ValueError:</w:t>
      </w:r>
      <w:r>
        <w:br/>
        <w:t xml:space="preserve">    print("Error: Invalid input. Please enter a number.")</w:t>
      </w:r>
      <w:r>
        <w:br/>
        <w:t>except CustomError as e:</w:t>
      </w:r>
      <w:r>
        <w:br/>
        <w:t xml:space="preserve">    </w:t>
      </w:r>
      <w:proofErr w:type="gramStart"/>
      <w:r>
        <w:t>print(</w:t>
      </w:r>
      <w:proofErr w:type="gramEnd"/>
      <w:r>
        <w:t>f"Error: {e}")</w:t>
      </w:r>
      <w:r>
        <w:br/>
        <w:t>else:</w:t>
      </w:r>
      <w:r>
        <w:br/>
        <w:t xml:space="preserve">    print(f"Result: {result}")</w:t>
      </w:r>
      <w:r>
        <w:br/>
        <w:t>finally:</w:t>
      </w:r>
      <w:r>
        <w:br/>
        <w:t xml:space="preserve">    print("Execution completed.")</w:t>
      </w:r>
      <w:r>
        <w:br/>
      </w:r>
      <w:r>
        <w:lastRenderedPageBreak/>
        <w:t>```</w:t>
      </w:r>
      <w:r>
        <w:br/>
      </w:r>
      <w:r>
        <w:br/>
        <w:t>---</w:t>
      </w:r>
      <w:r>
        <w:br/>
      </w:r>
      <w:r>
        <w:br/>
        <w:t xml:space="preserve">By mastering exception handling, you can write robust and error-tolerant Python programs. </w:t>
      </w:r>
    </w:p>
    <w:p w14:paraId="5AAC5464" w14:textId="77777777" w:rsidR="007F0092" w:rsidRDefault="007F0092"/>
    <w:sectPr w:rsidR="007F00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72586">
    <w:abstractNumId w:val="8"/>
  </w:num>
  <w:num w:numId="2" w16cid:durableId="1734892726">
    <w:abstractNumId w:val="6"/>
  </w:num>
  <w:num w:numId="3" w16cid:durableId="1089350200">
    <w:abstractNumId w:val="5"/>
  </w:num>
  <w:num w:numId="4" w16cid:durableId="1375080639">
    <w:abstractNumId w:val="4"/>
  </w:num>
  <w:num w:numId="5" w16cid:durableId="1303386977">
    <w:abstractNumId w:val="7"/>
  </w:num>
  <w:num w:numId="6" w16cid:durableId="1382443429">
    <w:abstractNumId w:val="3"/>
  </w:num>
  <w:num w:numId="7" w16cid:durableId="296643077">
    <w:abstractNumId w:val="2"/>
  </w:num>
  <w:num w:numId="8" w16cid:durableId="1159006733">
    <w:abstractNumId w:val="1"/>
  </w:num>
  <w:num w:numId="9" w16cid:durableId="205457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91F"/>
    <w:rsid w:val="00326F90"/>
    <w:rsid w:val="005321A8"/>
    <w:rsid w:val="007F00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DDFC3"/>
  <w14:defaultImageDpi w14:val="300"/>
  <w15:docId w15:val="{12D942C7-D840-42E1-8284-646603FF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2013-12-23T23:15:00Z</dcterms:created>
  <dcterms:modified xsi:type="dcterms:W3CDTF">2025-01-12T21:45:00Z</dcterms:modified>
  <cp:category/>
</cp:coreProperties>
</file>