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F040D" w14:textId="731C7C77" w:rsidR="00A500E0" w:rsidRDefault="00000000" w:rsidP="0036276F">
      <w:r>
        <w:rPr>
          <w:b/>
          <w:sz w:val="28"/>
        </w:rPr>
        <w:t xml:space="preserve">Factory Pattern in Python </w:t>
      </w:r>
    </w:p>
    <w:p w14:paraId="20CB200C" w14:textId="77777777" w:rsidR="00A500E0" w:rsidRDefault="00000000">
      <w:r>
        <w:t>factory pattern examples and use cases in python</w:t>
      </w:r>
    </w:p>
    <w:p w14:paraId="2B991E1D" w14:textId="77777777" w:rsidR="00A500E0" w:rsidRDefault="00A500E0"/>
    <w:p w14:paraId="23E6066A" w14:textId="77777777" w:rsidR="00A500E0" w:rsidRDefault="00000000">
      <w:r>
        <w:t>The **Factory Pattern** is a creational design pattern that provides an interface for creating objects in a superclass but allows subclasses to alter the type of objects that will be created. It is commonly used when the exact type of the object to be created is determined at runtime.</w:t>
      </w:r>
      <w:r>
        <w:br/>
      </w:r>
      <w:r>
        <w:br/>
        <w:t>Below are examples and use cases of the Factory Pattern in Python.</w:t>
      </w:r>
      <w:r>
        <w:br/>
      </w:r>
      <w:r>
        <w:br/>
        <w:t>---</w:t>
      </w:r>
      <w:r>
        <w:br/>
      </w:r>
      <w:r>
        <w:br/>
        <w:t>## **Example 1: Simple Factory Pattern**</w:t>
      </w:r>
      <w:r>
        <w:br/>
      </w:r>
      <w:r>
        <w:br/>
        <w:t>In this example, a factory method is used to create objects of different types based on input.</w:t>
      </w:r>
      <w:r>
        <w:br/>
      </w:r>
      <w:r>
        <w:br/>
        <w:t>```python</w:t>
      </w:r>
      <w:r>
        <w:br/>
        <w:t>class Dog:</w:t>
      </w:r>
      <w:r>
        <w:br/>
        <w:t xml:space="preserve">    def speak(self):</w:t>
      </w:r>
      <w:r>
        <w:br/>
        <w:t xml:space="preserve">        return "Woof!"</w:t>
      </w:r>
      <w:r>
        <w:br/>
      </w:r>
      <w:r>
        <w:br/>
        <w:t>class Cat:</w:t>
      </w:r>
      <w:r>
        <w:br/>
        <w:t xml:space="preserve">    def speak(self):</w:t>
      </w:r>
      <w:r>
        <w:br/>
        <w:t xml:space="preserve">        return "Meow!"</w:t>
      </w:r>
      <w:r>
        <w:br/>
      </w:r>
      <w:r>
        <w:br/>
        <w:t>class AnimalFactory:</w:t>
      </w:r>
      <w:r>
        <w:br/>
        <w:t xml:space="preserve">    @staticmethod</w:t>
      </w:r>
      <w:r>
        <w:br/>
        <w:t xml:space="preserve">    def get_animal(animal_type):</w:t>
      </w:r>
      <w:r>
        <w:br/>
        <w:t xml:space="preserve">        if animal_type == "dog":</w:t>
      </w:r>
      <w:r>
        <w:br/>
        <w:t xml:space="preserve">            return Dog()</w:t>
      </w:r>
      <w:r>
        <w:br/>
        <w:t xml:space="preserve">        elif animal_type == "cat":</w:t>
      </w:r>
      <w:r>
        <w:br/>
        <w:t xml:space="preserve">            return Cat()</w:t>
      </w:r>
      <w:r>
        <w:br/>
        <w:t xml:space="preserve">        else:</w:t>
      </w:r>
      <w:r>
        <w:br/>
        <w:t xml:space="preserve">            raise ValueError("Unknown animal type")</w:t>
      </w:r>
      <w:r>
        <w:br/>
      </w:r>
      <w:r>
        <w:br/>
        <w:t># Usage</w:t>
      </w:r>
      <w:r>
        <w:br/>
        <w:t>animal = AnimalFactory.get_animal("dog")</w:t>
      </w:r>
      <w:r>
        <w:br/>
        <w:t>print(animal.speak())  # Output: Woof!</w:t>
      </w:r>
      <w:r>
        <w:br/>
      </w:r>
      <w:r>
        <w:br/>
        <w:t>animal = AnimalFactory.get_animal("cat")</w:t>
      </w:r>
      <w:r>
        <w:br/>
        <w:t>print(animal.speak())  # Output: Meow!</w:t>
      </w:r>
      <w:r>
        <w:br/>
      </w:r>
      <w:r>
        <w:lastRenderedPageBreak/>
        <w:t>```</w:t>
      </w:r>
      <w:r>
        <w:br/>
      </w:r>
      <w:r>
        <w:br/>
        <w:t>### **Use Case**</w:t>
      </w:r>
      <w:r>
        <w:br/>
        <w:t>- When you need to create objects without specifying their exact class.</w:t>
      </w:r>
      <w:r>
        <w:br/>
        <w:t>- Example: A GUI framework where buttons, text boxes, and other widgets are created dynamically based on the platform (Windows, macOS, etc.).</w:t>
      </w:r>
      <w:r>
        <w:br/>
      </w:r>
      <w:r>
        <w:br/>
        <w:t>---</w:t>
      </w:r>
      <w:r>
        <w:br/>
      </w:r>
      <w:r>
        <w:br/>
        <w:t>## **Example 2: Factory Method Pattern**</w:t>
      </w:r>
      <w:r>
        <w:br/>
      </w:r>
      <w:r>
        <w:br/>
        <w:t>The Factory Method Pattern allows subclasses to decide which class to instantiate. This is achieved by defining a method in the base class and letting subclasses override it.</w:t>
      </w:r>
      <w:r>
        <w:br/>
      </w:r>
      <w:r>
        <w:br/>
        <w:t>```python</w:t>
      </w:r>
      <w:r>
        <w:br/>
        <w:t>from abc import ABC, abstractmethod</w:t>
      </w:r>
      <w:r>
        <w:br/>
      </w:r>
      <w:r>
        <w:br/>
        <w:t>class Animal(ABC):</w:t>
      </w:r>
      <w:r>
        <w:br/>
        <w:t xml:space="preserve">    @abstractmethod</w:t>
      </w:r>
      <w:r>
        <w:br/>
        <w:t xml:space="preserve">    def speak(self):</w:t>
      </w:r>
      <w:r>
        <w:br/>
        <w:t xml:space="preserve">        pass</w:t>
      </w:r>
      <w:r>
        <w:br/>
      </w:r>
      <w:r>
        <w:br/>
        <w:t>class Dog(Animal):</w:t>
      </w:r>
      <w:r>
        <w:br/>
        <w:t xml:space="preserve">    def speak(self):</w:t>
      </w:r>
      <w:r>
        <w:br/>
        <w:t xml:space="preserve">        return "Woof!"</w:t>
      </w:r>
      <w:r>
        <w:br/>
      </w:r>
      <w:r>
        <w:br/>
        <w:t>class Cat(Animal):</w:t>
      </w:r>
      <w:r>
        <w:br/>
        <w:t xml:space="preserve">    def speak(self):</w:t>
      </w:r>
      <w:r>
        <w:br/>
        <w:t xml:space="preserve">        return "Meow!"</w:t>
      </w:r>
      <w:r>
        <w:br/>
      </w:r>
      <w:r>
        <w:br/>
        <w:t>class AnimalFactory(ABC):</w:t>
      </w:r>
      <w:r>
        <w:br/>
        <w:t xml:space="preserve">    @abstractmethod</w:t>
      </w:r>
      <w:r>
        <w:br/>
        <w:t xml:space="preserve">    def create_animal(self):</w:t>
      </w:r>
      <w:r>
        <w:br/>
        <w:t xml:space="preserve">        pass</w:t>
      </w:r>
      <w:r>
        <w:br/>
      </w:r>
      <w:r>
        <w:br/>
        <w:t>class DogFactory(AnimalFactory):</w:t>
      </w:r>
      <w:r>
        <w:br/>
        <w:t xml:space="preserve">    def create_animal(self):</w:t>
      </w:r>
      <w:r>
        <w:br/>
        <w:t xml:space="preserve">        return Dog()</w:t>
      </w:r>
      <w:r>
        <w:br/>
      </w:r>
      <w:r>
        <w:br/>
        <w:t>class CatFactory(AnimalFactory):</w:t>
      </w:r>
      <w:r>
        <w:br/>
        <w:t xml:space="preserve">    def create_animal(self):</w:t>
      </w:r>
      <w:r>
        <w:br/>
        <w:t xml:space="preserve">        return Cat()</w:t>
      </w:r>
      <w:r>
        <w:br/>
      </w:r>
      <w:r>
        <w:br/>
      </w:r>
      <w:r>
        <w:lastRenderedPageBreak/>
        <w:t># Usage</w:t>
      </w:r>
      <w:r>
        <w:br/>
        <w:t>dog_factory = DogFactory()</w:t>
      </w:r>
      <w:r>
        <w:br/>
        <w:t>dog = dog_factory.create_animal()</w:t>
      </w:r>
      <w:r>
        <w:br/>
        <w:t>print(dog.speak())  # Output: Woof!</w:t>
      </w:r>
      <w:r>
        <w:br/>
      </w:r>
      <w:r>
        <w:br/>
        <w:t>cat_factory = CatFactory()</w:t>
      </w:r>
      <w:r>
        <w:br/>
        <w:t>cat = cat_factory.create_animal()</w:t>
      </w:r>
      <w:r>
        <w:br/>
        <w:t>print(cat.speak())  # Output: Meow!</w:t>
      </w:r>
      <w:r>
        <w:br/>
        <w:t>```</w:t>
      </w:r>
      <w:r>
        <w:br/>
      </w:r>
      <w:r>
        <w:br/>
        <w:t>### **Use Case**</w:t>
      </w:r>
      <w:r>
        <w:br/>
        <w:t>- When a class delegates the responsibility of instantiating objects to its subclasses.</w:t>
      </w:r>
      <w:r>
        <w:br/>
        <w:t>- Example: A game where different types of enemies (e.g., zombies, aliens) are created dynamically based on the level.</w:t>
      </w:r>
      <w:r>
        <w:br/>
      </w:r>
      <w:r>
        <w:br/>
        <w:t>---</w:t>
      </w:r>
      <w:r>
        <w:br/>
      </w:r>
      <w:r>
        <w:br/>
        <w:t>## **Example 3: Abstract Factory Pattern**</w:t>
      </w:r>
      <w:r>
        <w:br/>
      </w:r>
      <w:r>
        <w:br/>
        <w:t>The Abstract Factory Pattern provides an interface for creating families of related or dependent objects without specifying their concrete classes.</w:t>
      </w:r>
      <w:r>
        <w:br/>
      </w:r>
      <w:r>
        <w:br/>
        <w:t>```python</w:t>
      </w:r>
      <w:r>
        <w:br/>
        <w:t>from abc import ABC, abstractmethod</w:t>
      </w:r>
      <w:r>
        <w:br/>
      </w:r>
      <w:r>
        <w:br/>
        <w:t># Abstract Products</w:t>
      </w:r>
      <w:r>
        <w:br/>
        <w:t>class Chair(ABC):</w:t>
      </w:r>
      <w:r>
        <w:br/>
        <w:t xml:space="preserve">    @abstractmethod</w:t>
      </w:r>
      <w:r>
        <w:br/>
        <w:t xml:space="preserve">    def sit_on(self):</w:t>
      </w:r>
      <w:r>
        <w:br/>
        <w:t xml:space="preserve">        pass</w:t>
      </w:r>
      <w:r>
        <w:br/>
      </w:r>
      <w:r>
        <w:br/>
        <w:t>class Sofa(ABC):</w:t>
      </w:r>
      <w:r>
        <w:br/>
        <w:t xml:space="preserve">    @abstractmethod</w:t>
      </w:r>
      <w:r>
        <w:br/>
        <w:t xml:space="preserve">    def lie_on(self):</w:t>
      </w:r>
      <w:r>
        <w:br/>
        <w:t xml:space="preserve">        pass</w:t>
      </w:r>
      <w:r>
        <w:br/>
      </w:r>
      <w:r>
        <w:br/>
        <w:t># Concrete Products</w:t>
      </w:r>
      <w:r>
        <w:br/>
        <w:t>class ModernChair(Chair):</w:t>
      </w:r>
      <w:r>
        <w:br/>
        <w:t xml:space="preserve">    def sit_on(self):</w:t>
      </w:r>
      <w:r>
        <w:br/>
        <w:t xml:space="preserve">        return "Sitting on a modern chair."</w:t>
      </w:r>
      <w:r>
        <w:br/>
      </w:r>
      <w:r>
        <w:br/>
        <w:t>class VictorianChair(Chair):</w:t>
      </w:r>
      <w:r>
        <w:br/>
        <w:t xml:space="preserve">    def sit_on(self):</w:t>
      </w:r>
      <w:r>
        <w:br/>
      </w:r>
      <w:r>
        <w:lastRenderedPageBreak/>
        <w:t xml:space="preserve">        return "Sitting on a Victorian chair."</w:t>
      </w:r>
      <w:r>
        <w:br/>
      </w:r>
      <w:r>
        <w:br/>
        <w:t>class ModernSofa(Sofa):</w:t>
      </w:r>
      <w:r>
        <w:br/>
        <w:t xml:space="preserve">    def lie_on(self):</w:t>
      </w:r>
      <w:r>
        <w:br/>
        <w:t xml:space="preserve">        return "Lying on a modern sofa."</w:t>
      </w:r>
      <w:r>
        <w:br/>
      </w:r>
      <w:r>
        <w:br/>
        <w:t>class VictorianSofa(Sofa):</w:t>
      </w:r>
      <w:r>
        <w:br/>
        <w:t xml:space="preserve">    def lie_on(self):</w:t>
      </w:r>
      <w:r>
        <w:br/>
        <w:t xml:space="preserve">        return "Lying on a Victorian sofa."</w:t>
      </w:r>
      <w:r>
        <w:br/>
      </w:r>
      <w:r>
        <w:br/>
        <w:t># Abstract Factory</w:t>
      </w:r>
      <w:r>
        <w:br/>
        <w:t>class FurnitureFactory(ABC):</w:t>
      </w:r>
      <w:r>
        <w:br/>
        <w:t xml:space="preserve">    @abstractmethod</w:t>
      </w:r>
      <w:r>
        <w:br/>
        <w:t xml:space="preserve">    def create_chair(self):</w:t>
      </w:r>
      <w:r>
        <w:br/>
        <w:t xml:space="preserve">        pass</w:t>
      </w:r>
      <w:r>
        <w:br/>
      </w:r>
      <w:r>
        <w:br/>
        <w:t xml:space="preserve">    @abstractmethod</w:t>
      </w:r>
      <w:r>
        <w:br/>
        <w:t xml:space="preserve">    def create_sofa(self):</w:t>
      </w:r>
      <w:r>
        <w:br/>
        <w:t xml:space="preserve">        pass</w:t>
      </w:r>
      <w:r>
        <w:br/>
      </w:r>
      <w:r>
        <w:br/>
        <w:t># Concrete Factories</w:t>
      </w:r>
      <w:r>
        <w:br/>
        <w:t>class ModernFurnitureFactory(FurnitureFactory):</w:t>
      </w:r>
      <w:r>
        <w:br/>
        <w:t xml:space="preserve">    def create_chair(self):</w:t>
      </w:r>
      <w:r>
        <w:br/>
        <w:t xml:space="preserve">        return ModernChair()</w:t>
      </w:r>
      <w:r>
        <w:br/>
      </w:r>
      <w:r>
        <w:br/>
        <w:t xml:space="preserve">    def create_sofa(self):</w:t>
      </w:r>
      <w:r>
        <w:br/>
        <w:t xml:space="preserve">        return ModernSofa()</w:t>
      </w:r>
      <w:r>
        <w:br/>
      </w:r>
      <w:r>
        <w:br/>
        <w:t>class VictorianFurnitureFactory(FurnitureFactory):</w:t>
      </w:r>
      <w:r>
        <w:br/>
        <w:t xml:space="preserve">    def create_chair(self):</w:t>
      </w:r>
      <w:r>
        <w:br/>
        <w:t xml:space="preserve">        return VictorianChair()</w:t>
      </w:r>
      <w:r>
        <w:br/>
      </w:r>
      <w:r>
        <w:br/>
        <w:t xml:space="preserve">    def create_sofa(self):</w:t>
      </w:r>
      <w:r>
        <w:br/>
        <w:t xml:space="preserve">        return VictorianSofa()</w:t>
      </w:r>
      <w:r>
        <w:br/>
      </w:r>
      <w:r>
        <w:br/>
        <w:t># Usage</w:t>
      </w:r>
      <w:r>
        <w:br/>
        <w:t>def get_furniture(factory: FurnitureFactory):</w:t>
      </w:r>
      <w:r>
        <w:br/>
        <w:t xml:space="preserve">    chair = factory.create_chair()</w:t>
      </w:r>
      <w:r>
        <w:br/>
        <w:t xml:space="preserve">    sofa = factory.create_sofa()</w:t>
      </w:r>
      <w:r>
        <w:br/>
        <w:t xml:space="preserve">    print(chair.sit_on())</w:t>
      </w:r>
      <w:r>
        <w:br/>
        <w:t xml:space="preserve">    print(sofa.lie_on())</w:t>
      </w:r>
      <w:r>
        <w:br/>
      </w:r>
      <w:r>
        <w:br/>
        <w:t>modern_factory = ModernFurnitureFactory()</w:t>
      </w:r>
      <w:r>
        <w:br/>
      </w:r>
      <w:r>
        <w:lastRenderedPageBreak/>
        <w:t>victorian_factory = VictorianFurnitureFactory()</w:t>
      </w:r>
      <w:r>
        <w:br/>
      </w:r>
      <w:r>
        <w:br/>
        <w:t>print("Modern Furniture:")</w:t>
      </w:r>
      <w:r>
        <w:br/>
        <w:t>get_furniture(modern_factory)</w:t>
      </w:r>
      <w:r>
        <w:br/>
      </w:r>
      <w:r>
        <w:br/>
        <w:t>print("\nVictorian Furniture:")</w:t>
      </w:r>
      <w:r>
        <w:br/>
        <w:t>get_furniture(victorian_factory)</w:t>
      </w:r>
      <w:r>
        <w:br/>
        <w:t>```</w:t>
      </w:r>
      <w:r>
        <w:br/>
      </w:r>
      <w:r>
        <w:br/>
        <w:t>### **Use Case**</w:t>
      </w:r>
      <w:r>
        <w:br/>
        <w:t>- When you need to create families of related objects (e.g., chairs and sofas) that must be used together.</w:t>
      </w:r>
      <w:r>
        <w:br/>
        <w:t>- Example: A theme-based UI toolkit where widgets (buttons, scrollbars, etc.) are created based on the selected theme (dark mode, light mode).</w:t>
      </w:r>
      <w:r>
        <w:br/>
      </w:r>
      <w:r>
        <w:br/>
        <w:t>---</w:t>
      </w:r>
      <w:r>
        <w:br/>
      </w:r>
      <w:r>
        <w:br/>
        <w:t>## **Advantages of Factory Pattern**</w:t>
      </w:r>
      <w:r>
        <w:br/>
        <w:t>1. **Encapsulation**: The creation logic is encapsulated in a single place, making the code easier to maintain.</w:t>
      </w:r>
      <w:r>
        <w:br/>
        <w:t>2. **Flexibility**: New types of objects can be added without modifying existing code.</w:t>
      </w:r>
      <w:r>
        <w:br/>
        <w:t>3. **Abstraction**: The client code depends on abstractions rather than concrete implementations.</w:t>
      </w:r>
      <w:r>
        <w:br/>
      </w:r>
      <w:r>
        <w:br/>
        <w:t>---</w:t>
      </w:r>
      <w:r>
        <w:br/>
      </w:r>
      <w:r>
        <w:br/>
        <w:t>## **Common Use Cases**</w:t>
      </w:r>
      <w:r>
        <w:br/>
        <w:t>1. **Database Connections**: Creating database connections dynamically based on the database type (e.g., MySQL, PostgreSQL).</w:t>
      </w:r>
      <w:r>
        <w:br/>
        <w:t>2. **Logging Frameworks**: Creating different types of loggers (e.g., file logger, console logger).</w:t>
      </w:r>
      <w:r>
        <w:br/>
        <w:t>3. **Game Development**: Creating different types of characters, weapons, or levels dynamically.</w:t>
      </w:r>
      <w:r>
        <w:br/>
        <w:t>4. **UI Frameworks**: Creating platform-specific UI components (e.g., Windows, macOS, Linux).</w:t>
      </w:r>
      <w:r>
        <w:br/>
        <w:t>5. **Parsing Libraries**: Creating parsers for different file formats (e.g., JSON, XML, CSV).</w:t>
      </w:r>
      <w:r>
        <w:br/>
      </w:r>
      <w:r>
        <w:br/>
        <w:t>Let me know if you'd like further clarification or additional examples!</w:t>
      </w:r>
    </w:p>
    <w:p w14:paraId="4A90D61E" w14:textId="77777777" w:rsidR="00A500E0" w:rsidRDefault="00A500E0"/>
    <w:sectPr w:rsidR="00A500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8649404">
    <w:abstractNumId w:val="8"/>
  </w:num>
  <w:num w:numId="2" w16cid:durableId="340932133">
    <w:abstractNumId w:val="6"/>
  </w:num>
  <w:num w:numId="3" w16cid:durableId="1528715801">
    <w:abstractNumId w:val="5"/>
  </w:num>
  <w:num w:numId="4" w16cid:durableId="808862513">
    <w:abstractNumId w:val="4"/>
  </w:num>
  <w:num w:numId="5" w16cid:durableId="170225526">
    <w:abstractNumId w:val="7"/>
  </w:num>
  <w:num w:numId="6" w16cid:durableId="1157644725">
    <w:abstractNumId w:val="3"/>
  </w:num>
  <w:num w:numId="7" w16cid:durableId="786967623">
    <w:abstractNumId w:val="2"/>
  </w:num>
  <w:num w:numId="8" w16cid:durableId="942614289">
    <w:abstractNumId w:val="1"/>
  </w:num>
  <w:num w:numId="9" w16cid:durableId="1844004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276F"/>
    <w:rsid w:val="00A500E0"/>
    <w:rsid w:val="00AA1D8D"/>
    <w:rsid w:val="00B47730"/>
    <w:rsid w:val="00B8753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F5C097"/>
  <w14:defaultImageDpi w14:val="300"/>
  <w15:docId w15:val="{F43757CD-8D08-4610-B701-9B927AA0D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Yadav, Govind</cp:lastModifiedBy>
  <cp:revision>2</cp:revision>
  <dcterms:created xsi:type="dcterms:W3CDTF">2013-12-23T23:15:00Z</dcterms:created>
  <dcterms:modified xsi:type="dcterms:W3CDTF">2024-12-08T18:00:00Z</dcterms:modified>
  <cp:category/>
</cp:coreProperties>
</file>