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896716" w14:textId="27580D5E" w:rsidR="00050EDC" w:rsidRDefault="00000000" w:rsidP="001C7E88">
      <w:r>
        <w:rPr>
          <w:b/>
          <w:sz w:val="28"/>
        </w:rPr>
        <w:t xml:space="preserve">Python Slicing Examples </w:t>
      </w:r>
    </w:p>
    <w:p w14:paraId="3A6F4E23" w14:textId="780588C4" w:rsidR="00050EDC" w:rsidRDefault="00000000">
      <w:r>
        <w:t>Here’s a detailed explanation of Python slicing and the `range()` function, along with examples to help you understand how they work.</w:t>
      </w:r>
      <w:r>
        <w:br/>
      </w:r>
      <w:r>
        <w:br/>
        <w:t>---</w:t>
      </w:r>
      <w:r>
        <w:br/>
      </w:r>
      <w:r>
        <w:br/>
        <w:t>## **Slicing in Python**</w:t>
      </w:r>
      <w:r>
        <w:br/>
        <w:t>Slicing is used to extract a portion of a sequence (like a list, string, or tuple) by specifying a start, stop, and step.</w:t>
      </w:r>
      <w:r>
        <w:br/>
      </w:r>
      <w:r>
        <w:br/>
        <w:t>### **Syntax**</w:t>
      </w:r>
      <w:r>
        <w:br/>
        <w:t>```python</w:t>
      </w:r>
      <w:r>
        <w:br/>
        <w:t>sequence[start:stop:step]</w:t>
      </w:r>
      <w:r>
        <w:br/>
        <w:t>```</w:t>
      </w:r>
      <w:r>
        <w:br/>
        <w:t>- **start**: The index where the slice starts (inclusive).</w:t>
      </w:r>
      <w:r>
        <w:br/>
        <w:t>- **stop**: The index where the slice ends (exclusive).</w:t>
      </w:r>
      <w:r>
        <w:br/>
        <w:t>- **step**: The interval between elements in the slice (default is 1).</w:t>
      </w:r>
      <w:r>
        <w:br/>
      </w:r>
      <w:r>
        <w:br/>
        <w:t>### **Examples**</w:t>
      </w:r>
      <w:r>
        <w:br/>
        <w:t>```python</w:t>
      </w:r>
      <w:r>
        <w:br/>
        <w:t># Example 1: Slicing a list</w:t>
      </w:r>
      <w:r>
        <w:br/>
        <w:t>my_list = [0, 1, 2, 3, 4, 5, 6, 7, 8, 9]</w:t>
      </w:r>
      <w:r>
        <w:br/>
        <w:t>print(my_list[2:7])       # Output: [2, 3, 4, 5, 6]</w:t>
      </w:r>
      <w:r>
        <w:br/>
        <w:t>print(my_list[:5])        # Output: [0, 1, 2, 3, 4] (start defaults to 0)</w:t>
      </w:r>
      <w:r>
        <w:br/>
        <w:t>print(my_list[5:])        # Output: [5, 6, 7, 8, 9] (stop defaults to end of list)</w:t>
      </w:r>
      <w:r>
        <w:br/>
        <w:t>print(my_list[::2])       # Output: [0, 2, 4, 6, 8] (every second element)</w:t>
      </w:r>
      <w:r>
        <w:br/>
        <w:t>print(my_list[::-1])      # Output: [9, 8, 7, 6, 5, 4, 3, 2, 1, 0] (reversed list)</w:t>
      </w:r>
      <w:r>
        <w:br/>
      </w:r>
      <w:r>
        <w:br/>
        <w:t># Example 2: Slicing a string</w:t>
      </w:r>
      <w:r>
        <w:br/>
        <w:t>my_string = "Hello, World!"</w:t>
      </w:r>
      <w:r>
        <w:br/>
        <w:t>print(my_string[7:12])    # Output: 'World'</w:t>
      </w:r>
      <w:r>
        <w:br/>
        <w:t>print(my_string[::-1])    # Output: '!dlroW ,olleH'</w:t>
      </w:r>
      <w:r>
        <w:br/>
      </w:r>
      <w:r>
        <w:br/>
        <w:t># Example 3: Negative indices</w:t>
      </w:r>
      <w:r>
        <w:br/>
        <w:t>print(my_list[-5:-2])     # Output: [5, 6, 7] (negative indices count from the end)</w:t>
      </w:r>
      <w:r>
        <w:br/>
        <w:t>```</w:t>
      </w:r>
      <w:r>
        <w:br/>
      </w:r>
      <w:r>
        <w:br/>
        <w:t>---</w:t>
      </w:r>
      <w:r>
        <w:br/>
      </w:r>
      <w:r>
        <w:br/>
        <w:t>## **Range in Python**</w:t>
      </w:r>
      <w:r>
        <w:br/>
        <w:t>The `range()` function generates a sequence of numbers. It is commonly used in loops or to create lists.</w:t>
      </w:r>
      <w:r>
        <w:br/>
      </w:r>
      <w:r>
        <w:lastRenderedPageBreak/>
        <w:br/>
        <w:t>### **Syntax**</w:t>
      </w:r>
      <w:r>
        <w:br/>
        <w:t>```python</w:t>
      </w:r>
      <w:r>
        <w:br/>
        <w:t>range(start, stop, step)</w:t>
      </w:r>
      <w:r>
        <w:br/>
        <w:t>```</w:t>
      </w:r>
      <w:r>
        <w:br/>
        <w:t>- **start**: The starting number of the sequence (default is 0).</w:t>
      </w:r>
      <w:r>
        <w:br/>
        <w:t>- **stop**: The end of the sequence (exclusive).</w:t>
      </w:r>
      <w:r>
        <w:br/>
        <w:t>- **step**: The difference between each number in the sequence (default is 1).</w:t>
      </w:r>
      <w:r>
        <w:br/>
      </w:r>
      <w:r>
        <w:br/>
        <w:t>### **Examples**</w:t>
      </w:r>
      <w:r>
        <w:br/>
        <w:t>```python</w:t>
      </w:r>
      <w:r>
        <w:br/>
        <w:t># Example 1: Basic range</w:t>
      </w:r>
      <w:r>
        <w:br/>
        <w:t>print(list(range(5)))         # Output: [0, 1, 2, 3, 4] (start defaults to 0)</w:t>
      </w:r>
      <w:r>
        <w:br/>
        <w:t>print(list(range(2, 8)))      # Output: [2, 3, 4, 5, 6, 7]</w:t>
      </w:r>
      <w:r>
        <w:br/>
        <w:t>print(list(range(1, 10, 2)))  # Output: [1, 3, 5, 7, 9] (step is 2)</w:t>
      </w:r>
      <w:r>
        <w:br/>
      </w:r>
      <w:r>
        <w:br/>
        <w:t># Example 2: Negative step</w:t>
      </w:r>
      <w:r>
        <w:br/>
        <w:t>print(list(range(10, 0, -2))) # Output: [10, 8, 6, 4, 2]</w:t>
      </w:r>
      <w:r>
        <w:br/>
      </w:r>
      <w:r>
        <w:br/>
        <w:t># Example 3: Using range in a loop</w:t>
      </w:r>
      <w:r>
        <w:br/>
        <w:t>for i in range(3):</w:t>
      </w:r>
      <w:r>
        <w:br/>
        <w:t xml:space="preserve">    print(i)                  # Output: 0, 1, 2 (one per line)</w:t>
      </w:r>
      <w:r>
        <w:br/>
        <w:t>```</w:t>
      </w:r>
      <w:r>
        <w:br/>
      </w:r>
      <w:r>
        <w:br/>
        <w:t>---</w:t>
      </w:r>
      <w:r>
        <w:br/>
      </w:r>
      <w:r>
        <w:br/>
        <w:t>### **Combining Slicing and Range**</w:t>
      </w:r>
      <w:r>
        <w:br/>
        <w:t>You can use `range()` to generate indices and then slice a sequence:</w:t>
      </w:r>
      <w:r>
        <w:br/>
        <w:t>```python</w:t>
      </w:r>
      <w:r>
        <w:br/>
        <w:t>my_list = [10, 20, 30, 40, 50, 60, 70, 80, 90]</w:t>
      </w:r>
      <w:r>
        <w:br/>
        <w:t>indices = range(1, 8, 2)  # Indices: [1, 3, 5, 7]</w:t>
      </w:r>
      <w:r>
        <w:br/>
        <w:t>sliced_list = [my_list[i] for i in indices]</w:t>
      </w:r>
      <w:r>
        <w:br/>
        <w:t>print(sliced_list)         # Output: [20, 40, 60, 80]</w:t>
      </w:r>
      <w:r>
        <w:br/>
        <w:t>```</w:t>
      </w:r>
      <w:r>
        <w:br/>
      </w:r>
      <w:r>
        <w:br/>
      </w:r>
    </w:p>
    <w:p w14:paraId="5B157419" w14:textId="77777777" w:rsidR="00050EDC" w:rsidRDefault="00050EDC"/>
    <w:sectPr w:rsidR="00050ED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61312943">
    <w:abstractNumId w:val="8"/>
  </w:num>
  <w:num w:numId="2" w16cid:durableId="598216537">
    <w:abstractNumId w:val="6"/>
  </w:num>
  <w:num w:numId="3" w16cid:durableId="752319339">
    <w:abstractNumId w:val="5"/>
  </w:num>
  <w:num w:numId="4" w16cid:durableId="1680110591">
    <w:abstractNumId w:val="4"/>
  </w:num>
  <w:num w:numId="5" w16cid:durableId="667634806">
    <w:abstractNumId w:val="7"/>
  </w:num>
  <w:num w:numId="6" w16cid:durableId="1463890196">
    <w:abstractNumId w:val="3"/>
  </w:num>
  <w:num w:numId="7" w16cid:durableId="980840780">
    <w:abstractNumId w:val="2"/>
  </w:num>
  <w:num w:numId="8" w16cid:durableId="670913857">
    <w:abstractNumId w:val="1"/>
  </w:num>
  <w:num w:numId="9" w16cid:durableId="1536236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0EDC"/>
    <w:rsid w:val="0006063C"/>
    <w:rsid w:val="0015074B"/>
    <w:rsid w:val="001C7E88"/>
    <w:rsid w:val="0029639D"/>
    <w:rsid w:val="00326F90"/>
    <w:rsid w:val="00AA1D8D"/>
    <w:rsid w:val="00AC314B"/>
    <w:rsid w:val="00B03603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108362"/>
  <w14:defaultImageDpi w14:val="300"/>
  <w15:docId w15:val="{B39720F4-F73B-474F-A3B1-B46D66BCB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Yadav, Govind</cp:lastModifiedBy>
  <cp:revision>2</cp:revision>
  <dcterms:created xsi:type="dcterms:W3CDTF">2024-12-07T17:24:00Z</dcterms:created>
  <dcterms:modified xsi:type="dcterms:W3CDTF">2024-12-07T17:24:00Z</dcterms:modified>
  <cp:category/>
</cp:coreProperties>
</file>