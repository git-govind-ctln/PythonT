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6437" w14:textId="2B6FA580" w:rsidR="00F3205D" w:rsidRDefault="00000000" w:rsidP="000F55F8">
      <w:r>
        <w:rPr>
          <w:b/>
          <w:sz w:val="28"/>
        </w:rPr>
        <w:t>Python Metaclass Example -</w:t>
      </w:r>
    </w:p>
    <w:p w14:paraId="5E2D5377" w14:textId="77777777" w:rsidR="00F3205D" w:rsidRDefault="00000000">
      <w:r>
        <w:t>python meta class example and use case</w:t>
      </w:r>
    </w:p>
    <w:p w14:paraId="2F8094CE" w14:textId="77777777" w:rsidR="00F3205D" w:rsidRDefault="00000000">
      <w:r>
        <w:t>A **metaclass** in Python is a class of a class that defines how a class behaves. A class is an instance of a metaclass, just as an object is an instance of a class. Metaclasses allow you to control the creation and behavior of classes dynamically.</w:t>
      </w:r>
      <w:r>
        <w:br/>
      </w:r>
      <w:r>
        <w:br/>
        <w:t>### Example of a Metaclass</w:t>
      </w:r>
      <w:r>
        <w:br/>
      </w:r>
      <w:r>
        <w:br/>
        <w:t>Here’s a simple example of a metaclass:</w:t>
      </w:r>
      <w:r>
        <w:br/>
      </w:r>
      <w:r>
        <w:br/>
        <w:t>```python</w:t>
      </w:r>
      <w:r>
        <w:br/>
        <w:t># Define a metaclass</w:t>
      </w:r>
      <w:r>
        <w:br/>
        <w:t>class MyMeta(type):</w:t>
      </w:r>
      <w:r>
        <w:br/>
        <w:t xml:space="preserve">    def __new__(cls, name, bases, dct):</w:t>
      </w:r>
      <w:r>
        <w:br/>
        <w:t xml:space="preserve">        print(f"Creating class {name}")</w:t>
      </w:r>
      <w:r>
        <w:br/>
        <w:t xml:space="preserve">        # Add a new attribute to the class</w:t>
      </w:r>
      <w:r>
        <w:br/>
        <w:t xml:space="preserve">        dct['greet'] = lambda self: f"Hello from {name}!"</w:t>
      </w:r>
      <w:r>
        <w:br/>
        <w:t xml:space="preserve">        return super().__new__(cls, name, bases, dct)</w:t>
      </w:r>
      <w:r>
        <w:br/>
      </w:r>
      <w:r>
        <w:br/>
        <w:t># Use the metaclass to create a class</w:t>
      </w:r>
      <w:r>
        <w:br/>
        <w:t>class MyClass(metaclass=MyMeta):</w:t>
      </w:r>
      <w:r>
        <w:br/>
        <w:t xml:space="preserve">    pass</w:t>
      </w:r>
      <w:r>
        <w:br/>
      </w:r>
      <w:r>
        <w:br/>
        <w:t># Instantiate the class</w:t>
      </w:r>
      <w:r>
        <w:br/>
        <w:t>obj = MyClass()</w:t>
      </w:r>
      <w:r>
        <w:br/>
        <w:t>print(obj.greet())  # Output: Hello from MyClass!</w:t>
      </w:r>
      <w:r>
        <w:br/>
        <w:t>```</w:t>
      </w:r>
      <w:r>
        <w:br/>
      </w:r>
      <w:r>
        <w:br/>
        <w:t>### Explanation of the Code</w:t>
      </w:r>
      <w:r>
        <w:br/>
        <w:t>1. **`MyMeta`**: This is a metaclass that inherits from `type`. The `__new__` method is overridden to customize the creation of the class.</w:t>
      </w:r>
      <w:r>
        <w:br/>
        <w:t>2. **`__new__`**: This method is called when a new class is created. It takes the class name, base classes, and class dictionary as arguments.</w:t>
      </w:r>
      <w:r>
        <w:br/>
        <w:t>3. **Adding Attributes**: The metaclass modifies the class by adding a `greet` method dynamically.</w:t>
      </w:r>
      <w:r>
        <w:br/>
        <w:t>4. **Using the Metaclass**: The `metaclass` keyword is used to specify the metaclass for `MyClass`.</w:t>
      </w:r>
      <w:r>
        <w:br/>
      </w:r>
      <w:r>
        <w:br/>
        <w:t>When `MyClass` is created, the metaclass `MyMeta` is invoked, and the `greet` method is added to the class.</w:t>
      </w:r>
      <w:r>
        <w:br/>
      </w:r>
      <w:r>
        <w:br/>
        <w:t>---</w:t>
      </w:r>
      <w:r>
        <w:br/>
      </w:r>
      <w:r>
        <w:lastRenderedPageBreak/>
        <w:br/>
        <w:t>### Use Case of Metaclasses</w:t>
      </w:r>
      <w:r>
        <w:br/>
      </w:r>
      <w:r>
        <w:br/>
        <w:t>Metaclasses are useful when you need to:</w:t>
      </w:r>
      <w:r>
        <w:br/>
        <w:t>1. **Enforce Coding Standards**: Ensure that all classes in a project follow certain rules (e.g., have specific methods or attributes).</w:t>
      </w:r>
      <w:r>
        <w:br/>
        <w:t>2. **Modify Class Behavior**: Dynamically add or modify methods and attributes of a class.</w:t>
      </w:r>
      <w:r>
        <w:br/>
        <w:t>3. **Singleton Pattern**: Ensure that only one instance of a class is created.</w:t>
      </w:r>
      <w:r>
        <w:br/>
        <w:t>4. **Class Registration**: Automatically register classes for use in a framework or plugin system.</w:t>
      </w:r>
      <w:r>
        <w:br/>
      </w:r>
      <w:r>
        <w:br/>
        <w:t>#### Example: Enforcing Coding Standards</w:t>
      </w:r>
      <w:r>
        <w:br/>
      </w:r>
      <w:r>
        <w:br/>
        <w:t>Here’s an example where a metaclass ensures that all classes have a `speak` method:</w:t>
      </w:r>
      <w:r>
        <w:br/>
      </w:r>
      <w:r>
        <w:br/>
        <w:t>```python</w:t>
      </w:r>
      <w:r>
        <w:br/>
        <w:t>class EnforceSpeakMethod(type):</w:t>
      </w:r>
      <w:r>
        <w:br/>
        <w:t xml:space="preserve">    def __new__(cls, name, bases, dct):</w:t>
      </w:r>
      <w:r>
        <w:br/>
        <w:t xml:space="preserve">        if 'speak' not in dct:</w:t>
      </w:r>
      <w:r>
        <w:br/>
        <w:t xml:space="preserve">            raise TypeError(f"Class {name} must define a 'speak' method")</w:t>
      </w:r>
      <w:r>
        <w:br/>
        <w:t xml:space="preserve">        return super().__new__(cls, name, bases, dct)</w:t>
      </w:r>
      <w:r>
        <w:br/>
      </w:r>
      <w:r>
        <w:br/>
        <w:t># Correct class</w:t>
      </w:r>
      <w:r>
        <w:br/>
        <w:t>class Dog(metaclass=EnforceSpeakMethod):</w:t>
      </w:r>
      <w:r>
        <w:br/>
        <w:t xml:space="preserve">    def speak(self):</w:t>
      </w:r>
      <w:r>
        <w:br/>
        <w:t xml:space="preserve">        return "Woof!"</w:t>
      </w:r>
      <w:r>
        <w:br/>
      </w:r>
      <w:r>
        <w:br/>
        <w:t># Incorrect class (will raise an error)</w:t>
      </w:r>
      <w:r>
        <w:br/>
        <w:t>class Cat(metaclass=EnforceSpeakMethod):</w:t>
      </w:r>
      <w:r>
        <w:br/>
        <w:t xml:space="preserve">    pass</w:t>
      </w:r>
      <w:r>
        <w:br/>
        <w:t>```</w:t>
      </w:r>
      <w:r>
        <w:br/>
      </w:r>
      <w:r>
        <w:br/>
        <w:t>#### Explanation:</w:t>
      </w:r>
      <w:r>
        <w:br/>
        <w:t>- The metaclass `EnforceSpeakMethod` checks if the `speak` method is defined in the class dictionary (`dct`).</w:t>
      </w:r>
      <w:r>
        <w:br/>
        <w:t>- If the method is missing, it raises a `TypeError`.</w:t>
      </w:r>
      <w:r>
        <w:br/>
      </w:r>
      <w:r>
        <w:br/>
        <w:t>---</w:t>
      </w:r>
      <w:r>
        <w:br/>
      </w:r>
      <w:r>
        <w:br/>
        <w:t>### Example: Singleton Pattern with Metaclasses</w:t>
      </w:r>
      <w:r>
        <w:br/>
      </w:r>
      <w:r>
        <w:br/>
        <w:t>A metaclass can be used to implement the Singleton pattern, ensuring that only one instance of a class is created:</w:t>
      </w:r>
      <w:r>
        <w:br/>
      </w:r>
      <w:r>
        <w:lastRenderedPageBreak/>
        <w:br/>
        <w:t>```python</w:t>
      </w:r>
      <w:r>
        <w:br/>
        <w:t>class SingletonMeta(type):</w:t>
      </w:r>
      <w:r>
        <w:br/>
        <w:t xml:space="preserve">    _instances = {}</w:t>
      </w:r>
      <w:r>
        <w:br/>
      </w:r>
      <w:r>
        <w:br/>
        <w:t xml:space="preserve">    def __call__(cls, *args, **kwargs):</w:t>
      </w:r>
      <w:r>
        <w:br/>
        <w:t xml:space="preserve">        if cls not in cls._instances:</w:t>
      </w:r>
      <w:r>
        <w:br/>
        <w:t xml:space="preserve">            cls._instances[cls] = super().__call__(*args, **kwargs)</w:t>
      </w:r>
      <w:r>
        <w:br/>
        <w:t xml:space="preserve">        return cls._instances[cls]</w:t>
      </w:r>
      <w:r>
        <w:br/>
      </w:r>
      <w:r>
        <w:br/>
        <w:t># Use the Singleton metaclass</w:t>
      </w:r>
      <w:r>
        <w:br/>
        <w:t>class SingletonClass(metaclass=SingletonMeta):</w:t>
      </w:r>
      <w:r>
        <w:br/>
        <w:t xml:space="preserve">    def __init__(self, value):</w:t>
      </w:r>
      <w:r>
        <w:br/>
        <w:t xml:space="preserve">        self.value = value</w:t>
      </w:r>
      <w:r>
        <w:br/>
      </w:r>
      <w:r>
        <w:br/>
        <w:t># Test the Singleton</w:t>
      </w:r>
      <w:r>
        <w:br/>
        <w:t>obj1 = SingletonClass(42)</w:t>
      </w:r>
      <w:r>
        <w:br/>
        <w:t>obj2 = SingletonClass(99)</w:t>
      </w:r>
      <w:r>
        <w:br/>
      </w:r>
      <w:r>
        <w:br/>
        <w:t>print(obj1 is obj2)  # Output: True</w:t>
      </w:r>
      <w:r>
        <w:br/>
        <w:t>print(obj1.value)    # Output: 42</w:t>
      </w:r>
      <w:r>
        <w:br/>
        <w:t>print(obj2.value)    # Output: 42</w:t>
      </w:r>
      <w:r>
        <w:br/>
        <w:t>```</w:t>
      </w:r>
      <w:r>
        <w:br/>
      </w:r>
      <w:r>
        <w:br/>
        <w:t>#### Explanation:</w:t>
      </w:r>
      <w:r>
        <w:br/>
        <w:t>- The `SingletonMeta` metaclass overrides the `__call__` method to control instance creation.</w:t>
      </w:r>
      <w:r>
        <w:br/>
        <w:t>- It stores instances in a dictionary `_instances` and ensures that only one instance of the class is created.</w:t>
      </w:r>
      <w:r>
        <w:br/>
      </w:r>
      <w:r>
        <w:br/>
        <w:t>---</w:t>
      </w:r>
      <w:r>
        <w:br/>
      </w:r>
      <w:r>
        <w:br/>
        <w:t>### Summary</w:t>
      </w:r>
      <w:r>
        <w:br/>
      </w:r>
      <w:r>
        <w:br/>
        <w:t>Metaclasses are a powerful feature in Python that allow you to:</w:t>
      </w:r>
      <w:r>
        <w:br/>
        <w:t>- Customize class creation.</w:t>
      </w:r>
      <w:r>
        <w:br/>
        <w:t>- Enforce rules or patterns.</w:t>
      </w:r>
      <w:r>
        <w:br/>
        <w:t>- Dynamically modify or enhance classes.</w:t>
      </w:r>
      <w:r>
        <w:br/>
      </w:r>
      <w:r>
        <w:br/>
        <w:t>However, metaclasses should be used sparingly, as they can make code harder to understand and maintain. Use them when you need advanced control over class behavior.</w:t>
      </w:r>
    </w:p>
    <w:p w14:paraId="72D96837" w14:textId="77777777" w:rsidR="00F3205D" w:rsidRDefault="00F3205D"/>
    <w:sectPr w:rsidR="00F32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722602">
    <w:abstractNumId w:val="8"/>
  </w:num>
  <w:num w:numId="2" w16cid:durableId="916784561">
    <w:abstractNumId w:val="6"/>
  </w:num>
  <w:num w:numId="3" w16cid:durableId="116531029">
    <w:abstractNumId w:val="5"/>
  </w:num>
  <w:num w:numId="4" w16cid:durableId="145710429">
    <w:abstractNumId w:val="4"/>
  </w:num>
  <w:num w:numId="5" w16cid:durableId="866287574">
    <w:abstractNumId w:val="7"/>
  </w:num>
  <w:num w:numId="6" w16cid:durableId="37049333">
    <w:abstractNumId w:val="3"/>
  </w:num>
  <w:num w:numId="7" w16cid:durableId="1902710819">
    <w:abstractNumId w:val="2"/>
  </w:num>
  <w:num w:numId="8" w16cid:durableId="1166752629">
    <w:abstractNumId w:val="1"/>
  </w:num>
  <w:num w:numId="9" w16cid:durableId="65773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5F8"/>
    <w:rsid w:val="0015074B"/>
    <w:rsid w:val="0029639D"/>
    <w:rsid w:val="00326F90"/>
    <w:rsid w:val="00734DDE"/>
    <w:rsid w:val="00AA1D8D"/>
    <w:rsid w:val="00B47730"/>
    <w:rsid w:val="00CB0664"/>
    <w:rsid w:val="00F32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C2B7E"/>
  <w14:defaultImageDpi w14:val="300"/>
  <w15:docId w15:val="{BDF0A873-2BE3-4E74-82FC-BF8F1C85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2013-12-23T23:15:00Z</dcterms:created>
  <dcterms:modified xsi:type="dcterms:W3CDTF">2024-12-08T17:51:00Z</dcterms:modified>
  <cp:category/>
</cp:coreProperties>
</file>