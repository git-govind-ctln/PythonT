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CA0D6" w14:textId="16414D72" w:rsidR="00376239" w:rsidRDefault="00000000" w:rsidP="007E18EF">
      <w:r>
        <w:rPr>
          <w:b/>
          <w:sz w:val="28"/>
        </w:rPr>
        <w:t xml:space="preserve">Python Decorators Overview </w:t>
      </w:r>
    </w:p>
    <w:p w14:paraId="29430690" w14:textId="77777777" w:rsidR="00376239" w:rsidRDefault="00000000">
      <w:r>
        <w:t>decorator method example and use cases</w:t>
      </w:r>
    </w:p>
    <w:p w14:paraId="305EDFED" w14:textId="6244CDCD" w:rsidR="00376239" w:rsidRDefault="00000000">
      <w:r>
        <w:t>A **decorator** in Python is a design pattern that allows you to modify or extend the behavior of a function or method without changing its code. Decorators are often used for logging, enforcing access control, instrumentation, caching, and more.</w:t>
      </w:r>
      <w:r>
        <w:br/>
      </w:r>
      <w:r>
        <w:br/>
        <w:t>Here’s an example of a decorator method and its use cases:</w:t>
      </w:r>
      <w:r>
        <w:br/>
      </w:r>
      <w:r>
        <w:br/>
        <w:t>---</w:t>
      </w:r>
      <w:r>
        <w:br/>
      </w:r>
      <w:r>
        <w:br/>
        <w:t>### **Example of a Decorator Method**</w:t>
      </w:r>
      <w:r>
        <w:br/>
      </w:r>
      <w:r>
        <w:br/>
        <w:t>```python</w:t>
      </w:r>
      <w:r>
        <w:br/>
        <w:t># A simple decorator to log the execution of a function</w:t>
      </w:r>
      <w:r>
        <w:br/>
        <w:t>def log_decorator(func):</w:t>
      </w:r>
      <w:r>
        <w:br/>
        <w:t xml:space="preserve">    def wrapper(*args, **kwargs):</w:t>
      </w:r>
      <w:r>
        <w:br/>
        <w:t xml:space="preserve">        print(f"Function '{func.__name__}' is being called with arguments: {args} {kwargs}")</w:t>
      </w:r>
      <w:r>
        <w:br/>
        <w:t xml:space="preserve">        result = func(*args, **kwargs)</w:t>
      </w:r>
      <w:r>
        <w:br/>
        <w:t xml:space="preserve">        print(f"Function '{func.__name__}' returned: {result}")</w:t>
      </w:r>
      <w:r>
        <w:br/>
        <w:t xml:space="preserve">        return result</w:t>
      </w:r>
      <w:r>
        <w:br/>
        <w:t xml:space="preserve">    return wrapper</w:t>
      </w:r>
      <w:r>
        <w:br/>
      </w:r>
      <w:r>
        <w:br/>
        <w:t># Applying the decorator to a function</w:t>
      </w:r>
      <w:r>
        <w:br/>
        <w:t>@log_decorator</w:t>
      </w:r>
      <w:r>
        <w:br/>
        <w:t>def add(a, b):</w:t>
      </w:r>
      <w:r>
        <w:br/>
        <w:t xml:space="preserve">    return a + b</w:t>
      </w:r>
      <w:r>
        <w:br/>
      </w:r>
      <w:r>
        <w:br/>
        <w:t># Using the decorated function</w:t>
      </w:r>
      <w:r>
        <w:br/>
        <w:t>result = add(5, 3)</w:t>
      </w:r>
      <w:r>
        <w:br/>
        <w:t>print(f"Result: {result}")</w:t>
      </w:r>
      <w:r>
        <w:br/>
        <w:t>```</w:t>
      </w:r>
      <w:r>
        <w:br/>
      </w:r>
      <w:r>
        <w:br/>
        <w:t>**Output:**</w:t>
      </w:r>
      <w:r>
        <w:br/>
        <w:t>```</w:t>
      </w:r>
      <w:r>
        <w:br/>
        <w:t>Function 'add' is being called with arguments: (5, 3) {}</w:t>
      </w:r>
      <w:r>
        <w:br/>
        <w:t>Function 'add' returned: 8</w:t>
      </w:r>
      <w:r>
        <w:br/>
        <w:t>Result: 8</w:t>
      </w:r>
      <w:r>
        <w:br/>
        <w:t>```</w:t>
      </w:r>
      <w:r>
        <w:br/>
      </w:r>
      <w:r>
        <w:br/>
        <w:t>---</w:t>
      </w:r>
      <w:r>
        <w:br/>
      </w:r>
      <w:r>
        <w:br/>
        <w:t>### **Use Cases of Decorators**</w:t>
      </w:r>
      <w:r>
        <w:br/>
      </w:r>
      <w:r>
        <w:lastRenderedPageBreak/>
        <w:br/>
        <w:t>1. **Logging**:</w:t>
      </w:r>
      <w:r>
        <w:br/>
        <w:t xml:space="preserve">   Decorators are commonly used to log function calls, arguments, and return values.</w:t>
      </w:r>
      <w:r>
        <w:br/>
      </w:r>
      <w:r>
        <w:br/>
        <w:t xml:space="preserve">   ```python</w:t>
      </w:r>
      <w:r>
        <w:br/>
        <w:t xml:space="preserve">   def log(func):</w:t>
      </w:r>
      <w:r>
        <w:br/>
        <w:t xml:space="preserve">       def wrapper(*args, **kwargs):</w:t>
      </w:r>
      <w:r>
        <w:br/>
        <w:t xml:space="preserve">           print(f"Calling {func.__name__} with {args} and {kwargs}")</w:t>
      </w:r>
      <w:r>
        <w:br/>
        <w:t xml:space="preserve">           return func(*args, **kwargs)</w:t>
      </w:r>
      <w:r>
        <w:br/>
        <w:t xml:space="preserve">       return wrapper</w:t>
      </w:r>
      <w:r>
        <w:br/>
        <w:t xml:space="preserve">   ```</w:t>
      </w:r>
      <w:r>
        <w:br/>
      </w:r>
      <w:r>
        <w:br/>
        <w:t>2. **Access Control**:</w:t>
      </w:r>
      <w:r>
        <w:br/>
        <w:t xml:space="preserve">   Decorators can enforce user authentication or permissions before executing a function.</w:t>
      </w:r>
      <w:r>
        <w:br/>
      </w:r>
      <w:r>
        <w:br/>
        <w:t xml:space="preserve">   ```python</w:t>
      </w:r>
      <w:r>
        <w:br/>
        <w:t xml:space="preserve">   def requires_authentication(func):</w:t>
      </w:r>
      <w:r>
        <w:br/>
        <w:t xml:space="preserve">       def wrapper(*args, **kwargs):</w:t>
      </w:r>
      <w:r>
        <w:br/>
        <w:t xml:space="preserve">           user_authenticated = True  # Example condition</w:t>
      </w:r>
      <w:r>
        <w:br/>
        <w:t xml:space="preserve">           if not user_authenticated:</w:t>
      </w:r>
      <w:r>
        <w:br/>
        <w:t xml:space="preserve">               raise PermissionError("User not authenticated")</w:t>
      </w:r>
      <w:r>
        <w:br/>
        <w:t xml:space="preserve">           return func(*args, **kwargs)</w:t>
      </w:r>
      <w:r>
        <w:br/>
        <w:t xml:space="preserve">       return wrapper</w:t>
      </w:r>
      <w:r>
        <w:br/>
        <w:t xml:space="preserve">   ```</w:t>
      </w:r>
      <w:r>
        <w:br/>
      </w:r>
      <w:r>
        <w:br/>
        <w:t>3. **Caching**:</w:t>
      </w:r>
      <w:r>
        <w:br/>
        <w:t xml:space="preserve">   Decorators can cache the results of expensive function calls to improve performance.</w:t>
      </w:r>
      <w:r>
        <w:br/>
      </w:r>
      <w:r>
        <w:br/>
        <w:t xml:space="preserve">   ```python</w:t>
      </w:r>
      <w:r>
        <w:br/>
        <w:t xml:space="preserve">   def cache(func):</w:t>
      </w:r>
      <w:r>
        <w:br/>
        <w:t xml:space="preserve">       results = {}</w:t>
      </w:r>
      <w:r>
        <w:br/>
        <w:t xml:space="preserve">       def wrapper(*args):</w:t>
      </w:r>
      <w:r>
        <w:br/>
        <w:t xml:space="preserve">           if args in results:</w:t>
      </w:r>
      <w:r>
        <w:br/>
        <w:t xml:space="preserve">               return results[args]</w:t>
      </w:r>
      <w:r>
        <w:br/>
        <w:t xml:space="preserve">           results[args] = func(*args)</w:t>
      </w:r>
      <w:r>
        <w:br/>
        <w:t xml:space="preserve">           return results[args]</w:t>
      </w:r>
      <w:r>
        <w:br/>
        <w:t xml:space="preserve">       return wrapper</w:t>
      </w:r>
      <w:r>
        <w:br/>
        <w:t xml:space="preserve">   ```</w:t>
      </w:r>
      <w:r>
        <w:br/>
      </w:r>
      <w:r>
        <w:br/>
        <w:t>4. **Timing**:</w:t>
      </w:r>
      <w:r>
        <w:br/>
        <w:t xml:space="preserve">   Measure the execution time of a function.</w:t>
      </w:r>
      <w:r>
        <w:br/>
      </w:r>
      <w:r>
        <w:br/>
        <w:t xml:space="preserve">   ```python</w:t>
      </w:r>
      <w:r>
        <w:br/>
      </w:r>
      <w:r>
        <w:lastRenderedPageBreak/>
        <w:t xml:space="preserve">   import time</w:t>
      </w:r>
      <w:r>
        <w:br/>
      </w:r>
      <w:r>
        <w:br/>
        <w:t xml:space="preserve">   def timer(func):</w:t>
      </w:r>
      <w:r>
        <w:br/>
        <w:t xml:space="preserve">       def wrapper(*args, **kwargs):</w:t>
      </w:r>
      <w:r>
        <w:br/>
        <w:t xml:space="preserve">           start_time = time.time()</w:t>
      </w:r>
      <w:r>
        <w:br/>
        <w:t xml:space="preserve">           result = func(*args, **kwargs)</w:t>
      </w:r>
      <w:r>
        <w:br/>
        <w:t xml:space="preserve">           end_time = time.time()</w:t>
      </w:r>
      <w:r>
        <w:br/>
        <w:t xml:space="preserve">           print(f"{func.__name__} executed in {end_time - start_time:.4f} seconds")</w:t>
      </w:r>
      <w:r>
        <w:br/>
        <w:t xml:space="preserve">           return result</w:t>
      </w:r>
      <w:r>
        <w:br/>
        <w:t xml:space="preserve">       return wrapper</w:t>
      </w:r>
      <w:r>
        <w:br/>
        <w:t xml:space="preserve">   ```</w:t>
      </w:r>
      <w:r>
        <w:br/>
      </w:r>
      <w:r>
        <w:br/>
        <w:t>5. **Validation**:</w:t>
      </w:r>
      <w:r>
        <w:br/>
        <w:t xml:space="preserve">   Validate inputs to a function.</w:t>
      </w:r>
      <w:r>
        <w:br/>
      </w:r>
      <w:r>
        <w:br/>
        <w:t xml:space="preserve">   ```python</w:t>
      </w:r>
      <w:r>
        <w:br/>
        <w:t xml:space="preserve">   def validate_inputs(func):</w:t>
      </w:r>
      <w:r>
        <w:br/>
        <w:t xml:space="preserve">       def wrapper(*args, **kwargs):</w:t>
      </w:r>
      <w:r>
        <w:br/>
        <w:t xml:space="preserve">           if any(arg &lt; 0 for arg in args):</w:t>
      </w:r>
      <w:r>
        <w:br/>
        <w:t xml:space="preserve">               raise ValueError("All arguments must be non-negative")</w:t>
      </w:r>
      <w:r>
        <w:br/>
        <w:t xml:space="preserve">           return func(*args, **kwargs)</w:t>
      </w:r>
      <w:r>
        <w:br/>
        <w:t xml:space="preserve">       return wrapper</w:t>
      </w:r>
      <w:r>
        <w:br/>
      </w:r>
      <w:r>
        <w:br/>
        <w:t xml:space="preserve">   @validate_inputs</w:t>
      </w:r>
      <w:r>
        <w:br/>
        <w:t xml:space="preserve">   def multiply(a, b):</w:t>
      </w:r>
      <w:r>
        <w:br/>
        <w:t xml:space="preserve">       return a * b</w:t>
      </w:r>
      <w:r>
        <w:br/>
      </w:r>
      <w:r>
        <w:br/>
        <w:t xml:space="preserve">   print(multiply(3, 4))  # Works</w:t>
      </w:r>
      <w:r>
        <w:br/>
        <w:t xml:space="preserve">   print(multiply(-1, 4))  # Raises ValueError</w:t>
      </w:r>
      <w:r>
        <w:br/>
        <w:t xml:space="preserve">   ```</w:t>
      </w:r>
      <w:r>
        <w:br/>
      </w:r>
      <w:r>
        <w:br/>
        <w:t>6. **Class Methods and Static Methods**:</w:t>
      </w:r>
      <w:r>
        <w:br/>
        <w:t xml:space="preserve">   Decorators like `@classmethod` and `@staticmethod` are built-in Python decorators used to define methods that are bound to the class rather than an instance.</w:t>
      </w:r>
      <w:r>
        <w:br/>
      </w:r>
      <w:r>
        <w:br/>
        <w:t xml:space="preserve">   ```python</w:t>
      </w:r>
      <w:r>
        <w:br/>
        <w:t xml:space="preserve">   class MyClass:</w:t>
      </w:r>
      <w:r>
        <w:br/>
        <w:t xml:space="preserve">       @staticmethod</w:t>
      </w:r>
      <w:r>
        <w:br/>
        <w:t xml:space="preserve">       def static_method():</w:t>
      </w:r>
      <w:r>
        <w:br/>
        <w:t xml:space="preserve">           print("This is a static method")</w:t>
      </w:r>
      <w:r>
        <w:br/>
      </w:r>
      <w:r>
        <w:br/>
        <w:t xml:space="preserve">       @classmethod</w:t>
      </w:r>
      <w:r>
        <w:br/>
        <w:t xml:space="preserve">       def class_method(cls):</w:t>
      </w:r>
      <w:r>
        <w:br/>
      </w:r>
      <w:r>
        <w:lastRenderedPageBreak/>
        <w:t xml:space="preserve">           print(f"This is a class method of {cls}")</w:t>
      </w:r>
      <w:r>
        <w:br/>
      </w:r>
      <w:r>
        <w:br/>
        <w:t xml:space="preserve">   MyClass.static_method()</w:t>
      </w:r>
      <w:r>
        <w:br/>
        <w:t xml:space="preserve">   MyClass.class_method()</w:t>
      </w:r>
      <w:r>
        <w:br/>
        <w:t xml:space="preserve">   ```</w:t>
      </w:r>
      <w:r>
        <w:br/>
      </w:r>
      <w:r>
        <w:br/>
        <w:t>---</w:t>
      </w:r>
      <w:r>
        <w:br/>
      </w:r>
      <w:r>
        <w:br/>
        <w:t>### **Chaining Multiple Decorators**</w:t>
      </w:r>
      <w:r>
        <w:br/>
      </w:r>
      <w:r>
        <w:br/>
        <w:t>You can apply multiple decorators to a single function. They are applied from the bottom up.</w:t>
      </w:r>
      <w:r>
        <w:br/>
      </w:r>
      <w:r>
        <w:br/>
        <w:t>```python</w:t>
      </w:r>
      <w:r>
        <w:br/>
        <w:t>def decorator1(func):</w:t>
      </w:r>
      <w:r>
        <w:br/>
        <w:t xml:space="preserve">    def wrapper(*args, **kwargs):</w:t>
      </w:r>
      <w:r>
        <w:br/>
        <w:t xml:space="preserve">        print("Decorator 1")</w:t>
      </w:r>
      <w:r>
        <w:br/>
        <w:t xml:space="preserve">        return func(*args, **kwargs)</w:t>
      </w:r>
      <w:r>
        <w:br/>
        <w:t xml:space="preserve">    return wrapper</w:t>
      </w:r>
      <w:r>
        <w:br/>
      </w:r>
      <w:r>
        <w:br/>
        <w:t>def decorator2(func):</w:t>
      </w:r>
      <w:r>
        <w:br/>
        <w:t xml:space="preserve">    def wrapper(*args, **kwargs):</w:t>
      </w:r>
      <w:r>
        <w:br/>
        <w:t xml:space="preserve">        print("Decorator 2")</w:t>
      </w:r>
      <w:r>
        <w:br/>
        <w:t xml:space="preserve">        return func(*args, **kwargs)</w:t>
      </w:r>
      <w:r>
        <w:br/>
        <w:t xml:space="preserve">    return wrapper</w:t>
      </w:r>
      <w:r>
        <w:br/>
      </w:r>
      <w:r>
        <w:br/>
        <w:t>@decorator1</w:t>
      </w:r>
      <w:r>
        <w:br/>
        <w:t>@decorator2</w:t>
      </w:r>
      <w:r>
        <w:br/>
        <w:t>def greet(name):</w:t>
      </w:r>
      <w:r>
        <w:br/>
        <w:t xml:space="preserve">    print(f"Hello, {name}!")</w:t>
      </w:r>
      <w:r>
        <w:br/>
      </w:r>
      <w:r>
        <w:br/>
        <w:t>greet("Alice")</w:t>
      </w:r>
      <w:r>
        <w:br/>
        <w:t>```</w:t>
      </w:r>
      <w:r>
        <w:br/>
      </w:r>
      <w:r>
        <w:br/>
        <w:t>**Output:**</w:t>
      </w:r>
      <w:r>
        <w:br/>
        <w:t>```</w:t>
      </w:r>
      <w:r>
        <w:br/>
        <w:t>Decorator 1</w:t>
      </w:r>
      <w:r>
        <w:br/>
        <w:t>Decorator 2</w:t>
      </w:r>
      <w:r>
        <w:br/>
        <w:t>Hello, Alice!</w:t>
      </w:r>
      <w:r>
        <w:br/>
        <w:t>```</w:t>
      </w:r>
      <w:r>
        <w:br/>
      </w:r>
      <w:r>
        <w:br/>
        <w:t>---</w:t>
      </w:r>
      <w:r>
        <w:br/>
      </w:r>
      <w:r>
        <w:br/>
      </w:r>
      <w:r>
        <w:lastRenderedPageBreak/>
        <w:t>### **Key Points**</w:t>
      </w:r>
      <w:r>
        <w:br/>
        <w:t>- Decorators are a powerful way to modify or extend the behavior of functions or methods.</w:t>
      </w:r>
      <w:r>
        <w:br/>
        <w:t>- They are widely used in frameworks like Flask and Django for routing, middleware, and more.</w:t>
      </w:r>
      <w:r>
        <w:br/>
        <w:t>- Python provides built-in decorators like `@staticmethod`, `@classmethod`, and `@property`.</w:t>
      </w:r>
      <w:r>
        <w:br/>
      </w:r>
    </w:p>
    <w:p w14:paraId="42C158B2" w14:textId="77777777" w:rsidR="00376239" w:rsidRDefault="00376239"/>
    <w:sectPr w:rsidR="003762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339553">
    <w:abstractNumId w:val="8"/>
  </w:num>
  <w:num w:numId="2" w16cid:durableId="2132241869">
    <w:abstractNumId w:val="6"/>
  </w:num>
  <w:num w:numId="3" w16cid:durableId="1340350339">
    <w:abstractNumId w:val="5"/>
  </w:num>
  <w:num w:numId="4" w16cid:durableId="537548120">
    <w:abstractNumId w:val="4"/>
  </w:num>
  <w:num w:numId="5" w16cid:durableId="985473740">
    <w:abstractNumId w:val="7"/>
  </w:num>
  <w:num w:numId="6" w16cid:durableId="321078932">
    <w:abstractNumId w:val="3"/>
  </w:num>
  <w:num w:numId="7" w16cid:durableId="1162744175">
    <w:abstractNumId w:val="2"/>
  </w:num>
  <w:num w:numId="8" w16cid:durableId="540629437">
    <w:abstractNumId w:val="1"/>
  </w:num>
  <w:num w:numId="9" w16cid:durableId="79418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239"/>
    <w:rsid w:val="007E18EF"/>
    <w:rsid w:val="00AA1D8D"/>
    <w:rsid w:val="00B47730"/>
    <w:rsid w:val="00CB0664"/>
    <w:rsid w:val="00F42F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529FB"/>
  <w14:defaultImageDpi w14:val="300"/>
  <w15:docId w15:val="{A8017DD0-3E66-4FCE-B747-D392717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2013-12-23T23:15:00Z</dcterms:created>
  <dcterms:modified xsi:type="dcterms:W3CDTF">2024-12-08T18:09:00Z</dcterms:modified>
  <cp:category/>
</cp:coreProperties>
</file>