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CB89D" w14:textId="4FF6D02C" w:rsidR="003837D6" w:rsidRDefault="003837D6">
      <w:pPr>
        <w:rPr>
          <w:color w:val="FFFFFF"/>
          <w:sz w:val="20"/>
          <w:highlight w:val="black"/>
        </w:rPr>
      </w:pPr>
    </w:p>
    <w:p w14:paraId="56CE1A88" w14:textId="77777777" w:rsidR="003837D6" w:rsidRDefault="003837D6">
      <w:pPr>
        <w:rPr>
          <w:color w:val="FFFFFF"/>
          <w:sz w:val="20"/>
          <w:highlight w:val="black"/>
        </w:rPr>
      </w:pPr>
    </w:p>
    <w:p w14:paraId="4F8118C2" w14:textId="3D934BC2" w:rsidR="000F30A6" w:rsidRDefault="00000000">
      <w:pPr>
        <w:rPr>
          <w:color w:val="FFFFFF"/>
          <w:sz w:val="20"/>
        </w:rPr>
      </w:pPr>
      <w:r>
        <w:rPr>
          <w:color w:val="FFFFFF"/>
          <w:sz w:val="20"/>
          <w:highlight w:val="black"/>
        </w:rPr>
        <w:t># Python Basics Tutoring Material</w:t>
      </w:r>
      <w:r>
        <w:rPr>
          <w:color w:val="FFFFFF"/>
          <w:sz w:val="20"/>
          <w:highlight w:val="black"/>
        </w:rPr>
        <w:br/>
      </w:r>
      <w:r>
        <w:rPr>
          <w:color w:val="FFFFFF"/>
          <w:sz w:val="20"/>
          <w:highlight w:val="black"/>
        </w:rPr>
        <w:br/>
        <w:t>## Introduction to Python</w:t>
      </w:r>
      <w:r>
        <w:rPr>
          <w:color w:val="FFFFFF"/>
          <w:sz w:val="20"/>
          <w:highlight w:val="black"/>
        </w:rPr>
        <w:br/>
      </w:r>
      <w:r>
        <w:rPr>
          <w:color w:val="FFFFFF"/>
          <w:sz w:val="20"/>
          <w:highlight w:val="black"/>
        </w:rPr>
        <w:br/>
        <w:t>- **What is Python?**</w:t>
      </w:r>
      <w:r>
        <w:rPr>
          <w:color w:val="FFFFFF"/>
          <w:sz w:val="20"/>
          <w:highlight w:val="black"/>
        </w:rPr>
        <w:br/>
        <w:t xml:space="preserve">  - Python is a high-level, interpreted programming language known for its readability and simplicity.</w:t>
      </w:r>
      <w:r>
        <w:rPr>
          <w:color w:val="FFFFFF"/>
          <w:sz w:val="20"/>
          <w:highlight w:val="black"/>
        </w:rPr>
        <w:br/>
        <w:t xml:space="preserve">  - Widely used in web development, data analysis, artificial intelligence, scientific computing, and more.</w:t>
      </w:r>
      <w:r>
        <w:rPr>
          <w:color w:val="FFFFFF"/>
          <w:sz w:val="20"/>
          <w:highlight w:val="black"/>
        </w:rPr>
        <w:br/>
      </w:r>
      <w:r>
        <w:rPr>
          <w:color w:val="FFFFFF"/>
          <w:sz w:val="20"/>
          <w:highlight w:val="black"/>
        </w:rPr>
        <w:br/>
        <w:t>## Setting Up Python</w:t>
      </w:r>
      <w:r>
        <w:rPr>
          <w:color w:val="FFFFFF"/>
          <w:sz w:val="20"/>
          <w:highlight w:val="black"/>
        </w:rPr>
        <w:br/>
      </w:r>
      <w:r>
        <w:rPr>
          <w:color w:val="FFFFFF"/>
          <w:sz w:val="20"/>
          <w:highlight w:val="black"/>
        </w:rPr>
        <w:br/>
        <w:t>- **Installation**</w:t>
      </w:r>
      <w:r>
        <w:rPr>
          <w:color w:val="FFFFFF"/>
          <w:sz w:val="20"/>
          <w:highlight w:val="black"/>
        </w:rPr>
        <w:br/>
        <w:t xml:space="preserve">  - Download Python from the official website: [python.org](https://www.python.org/)</w:t>
      </w:r>
      <w:r>
        <w:rPr>
          <w:color w:val="FFFFFF"/>
          <w:sz w:val="20"/>
          <w:highlight w:val="black"/>
        </w:rPr>
        <w:br/>
        <w:t xml:space="preserve">  - Follow the installation instructions for your operating system.</w:t>
      </w:r>
      <w:r>
        <w:rPr>
          <w:color w:val="FFFFFF"/>
          <w:sz w:val="20"/>
          <w:highlight w:val="black"/>
        </w:rPr>
        <w:br/>
        <w:t>- **Running Python**</w:t>
      </w:r>
      <w:r>
        <w:rPr>
          <w:color w:val="FFFFFF"/>
          <w:sz w:val="20"/>
          <w:highlight w:val="black"/>
        </w:rPr>
        <w:br/>
        <w:t xml:space="preserve">  - Use the Python interactive shell by typing `python` or `python3` in your terminal.</w:t>
      </w:r>
      <w:r>
        <w:rPr>
          <w:color w:val="FFFFFF"/>
          <w:sz w:val="20"/>
          <w:highlight w:val="black"/>
        </w:rPr>
        <w:br/>
        <w:t xml:space="preserve">  - Run Python scripts by saving them with a `.py` extension and executing `python script.py`.</w:t>
      </w:r>
      <w:r>
        <w:rPr>
          <w:color w:val="FFFFFF"/>
          <w:sz w:val="20"/>
          <w:highlight w:val="black"/>
        </w:rPr>
        <w:br/>
      </w:r>
      <w:r>
        <w:rPr>
          <w:color w:val="FFFFFF"/>
          <w:sz w:val="20"/>
          <w:highlight w:val="black"/>
        </w:rPr>
        <w:br/>
        <w:t>## Basic Syntax</w:t>
      </w:r>
      <w:r>
        <w:rPr>
          <w:color w:val="FFFFFF"/>
          <w:sz w:val="20"/>
          <w:highlight w:val="black"/>
        </w:rPr>
        <w:br/>
      </w:r>
      <w:r>
        <w:rPr>
          <w:color w:val="FFFFFF"/>
          <w:sz w:val="20"/>
          <w:highlight w:val="black"/>
        </w:rPr>
        <w:br/>
        <w:t>- **Variables and Data Types**</w:t>
      </w:r>
      <w:r>
        <w:rPr>
          <w:color w:val="FFFFFF"/>
          <w:sz w:val="20"/>
          <w:highlight w:val="black"/>
        </w:rPr>
        <w:br/>
        <w:t xml:space="preserve">  - Variables are used to store data. Example: `x = 5`</w:t>
      </w:r>
      <w:r>
        <w:rPr>
          <w:color w:val="FFFFFF"/>
          <w:sz w:val="20"/>
          <w:highlight w:val="black"/>
        </w:rPr>
        <w:br/>
        <w:t xml:space="preserve">  - Common data types: `int`, `float`, `str`, `bool`</w:t>
      </w:r>
      <w:r>
        <w:rPr>
          <w:color w:val="FFFFFF"/>
          <w:sz w:val="20"/>
          <w:highlight w:val="black"/>
        </w:rPr>
        <w:br/>
        <w:t>- **Operators**</w:t>
      </w:r>
      <w:r>
        <w:rPr>
          <w:color w:val="FFFFFF"/>
          <w:sz w:val="20"/>
          <w:highlight w:val="black"/>
        </w:rPr>
        <w:br/>
        <w:t xml:space="preserve">  - Arithmetic: `+`, `-`, `*`, `/`, `//`, `%`, `**`</w:t>
      </w:r>
      <w:r>
        <w:rPr>
          <w:color w:val="FFFFFF"/>
          <w:sz w:val="20"/>
          <w:highlight w:val="black"/>
        </w:rPr>
        <w:br/>
        <w:t xml:space="preserve">  - Comparison: `==`, `!=`, `&gt;`, `&lt;`, `&gt;=`, `&lt;=`</w:t>
      </w:r>
      <w:r>
        <w:rPr>
          <w:color w:val="FFFFFF"/>
          <w:sz w:val="20"/>
          <w:highlight w:val="black"/>
        </w:rPr>
        <w:br/>
        <w:t xml:space="preserve">  - Logical: `and`, `or`, `not`</w:t>
      </w:r>
      <w:r>
        <w:rPr>
          <w:color w:val="FFFFFF"/>
          <w:sz w:val="20"/>
          <w:highlight w:val="black"/>
        </w:rPr>
        <w:br/>
      </w:r>
      <w:r>
        <w:rPr>
          <w:color w:val="FFFFFF"/>
          <w:sz w:val="20"/>
          <w:highlight w:val="black"/>
        </w:rPr>
        <w:br/>
        <w:t>## Control Structures</w:t>
      </w:r>
      <w:r>
        <w:rPr>
          <w:color w:val="FFFFFF"/>
          <w:sz w:val="20"/>
          <w:highlight w:val="black"/>
        </w:rPr>
        <w:br/>
      </w:r>
      <w:r>
        <w:rPr>
          <w:color w:val="FFFFFF"/>
          <w:sz w:val="20"/>
          <w:highlight w:val="black"/>
        </w:rPr>
        <w:br/>
        <w:t>- **Conditional Statements**</w:t>
      </w:r>
      <w:r>
        <w:rPr>
          <w:color w:val="FFFFFF"/>
          <w:sz w:val="20"/>
          <w:highlight w:val="black"/>
        </w:rPr>
        <w:br/>
      </w:r>
      <w:r>
        <w:rPr>
          <w:color w:val="FFFFFF"/>
          <w:sz w:val="20"/>
          <w:highlight w:val="black"/>
        </w:rPr>
        <w:br/>
        <w:t>&lt;</w:t>
      </w:r>
      <w:proofErr w:type="spellStart"/>
      <w:r>
        <w:rPr>
          <w:color w:val="FFFFFF"/>
          <w:sz w:val="20"/>
          <w:highlight w:val="black"/>
        </w:rPr>
        <w:t>br</w:t>
      </w:r>
      <w:proofErr w:type="spellEnd"/>
      <w:r>
        <w:rPr>
          <w:color w:val="FFFFFF"/>
          <w:sz w:val="20"/>
          <w:highlight w:val="black"/>
        </w:rPr>
        <w:t>&gt;</w:t>
      </w:r>
    </w:p>
    <w:p w14:paraId="4876D901" w14:textId="77777777" w:rsidR="00EA65E8" w:rsidRDefault="00EA65E8">
      <w:pPr>
        <w:rPr>
          <w:color w:val="FFFFFF"/>
          <w:sz w:val="20"/>
        </w:rPr>
      </w:pPr>
    </w:p>
    <w:p w14:paraId="655074B6" w14:textId="77777777" w:rsidR="00EA65E8" w:rsidRDefault="00EA65E8">
      <w:pPr>
        <w:rPr>
          <w:color w:val="FFFFFF"/>
          <w:sz w:val="20"/>
        </w:rPr>
      </w:pPr>
    </w:p>
    <w:p w14:paraId="6C6CF151" w14:textId="79494D24" w:rsidR="00EA65E8" w:rsidRDefault="00EA65E8">
      <w:r w:rsidRPr="00EA65E8">
        <w:br/>
        <w:t># Python Control Structures</w:t>
      </w:r>
      <w:r w:rsidRPr="00EA65E8">
        <w:br/>
      </w:r>
      <w:r w:rsidRPr="00EA65E8">
        <w:br/>
        <w:t>## Introduction</w:t>
      </w:r>
      <w:r w:rsidRPr="00EA65E8">
        <w:br/>
      </w:r>
      <w:r w:rsidRPr="00EA65E8">
        <w:br/>
        <w:t>Control structures allow you to dictate the flow of your program. They enable decision-</w:t>
      </w:r>
      <w:r w:rsidRPr="00EA65E8">
        <w:lastRenderedPageBreak/>
        <w:t>making, looping, and branching, which are essential for creating dynamic and responsive programs.</w:t>
      </w:r>
      <w:r w:rsidRPr="00EA65E8">
        <w:br/>
      </w:r>
      <w:r w:rsidRPr="00EA65E8">
        <w:br/>
        <w:t>## Conditional Statements</w:t>
      </w:r>
      <w:r w:rsidRPr="00EA65E8">
        <w:br/>
      </w:r>
      <w:r w:rsidRPr="00EA65E8">
        <w:br/>
        <w:t>### `if` Statement</w:t>
      </w:r>
      <w:r w:rsidRPr="00EA65E8">
        <w:br/>
      </w:r>
      <w:r w:rsidRPr="00EA65E8">
        <w:br/>
        <w:t>- **Syntax**:</w:t>
      </w:r>
      <w:r w:rsidRPr="00EA65E8">
        <w:br/>
        <w:t xml:space="preserve">  ```python</w:t>
      </w:r>
      <w:r w:rsidRPr="00EA65E8">
        <w:br/>
        <w:t xml:space="preserve">  if condition:</w:t>
      </w:r>
      <w:r w:rsidRPr="00EA65E8">
        <w:br/>
        <w:t xml:space="preserve">      # code to execute if condition is true</w:t>
      </w:r>
      <w:r w:rsidRPr="00EA65E8">
        <w:br/>
        <w:t xml:space="preserve">  ```</w:t>
      </w:r>
      <w:r w:rsidRPr="00EA65E8">
        <w:br/>
      </w:r>
      <w:r w:rsidRPr="00EA65E8">
        <w:br/>
        <w:t>- **Example**:</w:t>
      </w:r>
      <w:r w:rsidRPr="00EA65E8">
        <w:br/>
        <w:t xml:space="preserve">  ```python</w:t>
      </w:r>
      <w:r w:rsidRPr="00EA65E8">
        <w:br/>
        <w:t xml:space="preserve">  age = 18</w:t>
      </w:r>
      <w:r w:rsidRPr="00EA65E8">
        <w:br/>
        <w:t xml:space="preserve">  if age &gt;= 18:</w:t>
      </w:r>
      <w:r w:rsidRPr="00EA65E8">
        <w:br/>
        <w:t xml:space="preserve">      print("You are eligible to vote.")</w:t>
      </w:r>
      <w:r w:rsidRPr="00EA65E8">
        <w:br/>
        <w:t xml:space="preserve">  ```</w:t>
      </w:r>
      <w:r w:rsidRPr="00EA65E8">
        <w:br/>
      </w:r>
      <w:r w:rsidRPr="00EA65E8">
        <w:br/>
        <w:t>### `if-else` Statement</w:t>
      </w:r>
      <w:r w:rsidRPr="00EA65E8">
        <w:br/>
      </w:r>
      <w:r w:rsidRPr="00EA65E8">
        <w:br/>
        <w:t>- **Syntax**:</w:t>
      </w:r>
      <w:r w:rsidRPr="00EA65E8">
        <w:br/>
        <w:t xml:space="preserve">  ```python</w:t>
      </w:r>
      <w:r w:rsidRPr="00EA65E8">
        <w:br/>
        <w:t xml:space="preserve">  if condition:</w:t>
      </w:r>
      <w:r w:rsidRPr="00EA65E8">
        <w:br/>
        <w:t xml:space="preserve">      # code if condition is true</w:t>
      </w:r>
      <w:r w:rsidRPr="00EA65E8">
        <w:br/>
        <w:t xml:space="preserve">  else:</w:t>
      </w:r>
      <w:r w:rsidRPr="00EA65E8">
        <w:br/>
        <w:t xml:space="preserve">      # code if condition is false</w:t>
      </w:r>
      <w:r w:rsidRPr="00EA65E8">
        <w:br/>
        <w:t xml:space="preserve">  ```</w:t>
      </w:r>
      <w:r w:rsidRPr="00EA65E8">
        <w:br/>
      </w:r>
      <w:r w:rsidRPr="00EA65E8">
        <w:br/>
        <w:t>- **Example**:</w:t>
      </w:r>
      <w:r w:rsidRPr="00EA65E8">
        <w:br/>
        <w:t xml:space="preserve">  ```python</w:t>
      </w:r>
      <w:r w:rsidRPr="00EA65E8">
        <w:br/>
        <w:t xml:space="preserve">  age = 16</w:t>
      </w:r>
      <w:r w:rsidRPr="00EA65E8">
        <w:br/>
        <w:t xml:space="preserve">  if age &gt;= 18:</w:t>
      </w:r>
      <w:r w:rsidRPr="00EA65E8">
        <w:br/>
        <w:t xml:space="preserve">      print("You are eligible to vote.")</w:t>
      </w:r>
      <w:r w:rsidRPr="00EA65E8">
        <w:br/>
        <w:t xml:space="preserve">  else:</w:t>
      </w:r>
      <w:r w:rsidRPr="00EA65E8">
        <w:br/>
        <w:t xml:space="preserve">      print("You are not eligible to vote.")</w:t>
      </w:r>
      <w:r w:rsidRPr="00EA65E8">
        <w:br/>
        <w:t xml:space="preserve">  ```</w:t>
      </w:r>
      <w:r w:rsidRPr="00EA65E8">
        <w:br/>
      </w:r>
      <w:r w:rsidRPr="00EA65E8">
        <w:br/>
        <w:t>### `if-</w:t>
      </w:r>
      <w:proofErr w:type="spellStart"/>
      <w:r w:rsidRPr="00EA65E8">
        <w:t>elif</w:t>
      </w:r>
      <w:proofErr w:type="spellEnd"/>
      <w:r w:rsidRPr="00EA65E8">
        <w:t>-else` Statement</w:t>
      </w:r>
      <w:r w:rsidRPr="00EA65E8">
        <w:br/>
      </w:r>
      <w:r w:rsidRPr="00EA65E8">
        <w:br/>
        <w:t>- **Syntax**:</w:t>
      </w:r>
      <w:r w:rsidRPr="00EA65E8">
        <w:br/>
        <w:t xml:space="preserve">  ```python</w:t>
      </w:r>
      <w:r w:rsidRPr="00EA65E8">
        <w:br/>
      </w:r>
      <w:r w:rsidRPr="00EA65E8">
        <w:lastRenderedPageBreak/>
        <w:t xml:space="preserve">  if condition1:</w:t>
      </w:r>
      <w:r w:rsidRPr="00EA65E8">
        <w:br/>
        <w:t xml:space="preserve">      # code if condition1 is true</w:t>
      </w:r>
      <w:r w:rsidRPr="00EA65E8">
        <w:br/>
        <w:t xml:space="preserve">  </w:t>
      </w:r>
      <w:proofErr w:type="spellStart"/>
      <w:r w:rsidRPr="00EA65E8">
        <w:t>elif</w:t>
      </w:r>
      <w:proofErr w:type="spellEnd"/>
      <w:r w:rsidRPr="00EA65E8">
        <w:t xml:space="preserve"> condition2:</w:t>
      </w:r>
      <w:r w:rsidRPr="00EA65E8">
        <w:br/>
        <w:t xml:space="preserve">      # code if condition2 is true</w:t>
      </w:r>
      <w:r w:rsidRPr="00EA65E8">
        <w:br/>
        <w:t xml:space="preserve">  else:</w:t>
      </w:r>
      <w:r w:rsidRPr="00EA65E8">
        <w:br/>
        <w:t xml:space="preserve">      # code if none of the above conditions are true</w:t>
      </w:r>
      <w:r w:rsidRPr="00EA65E8">
        <w:br/>
        <w:t xml:space="preserve">  ```</w:t>
      </w:r>
      <w:r w:rsidRPr="00EA65E8">
        <w:br/>
      </w:r>
      <w:r w:rsidRPr="00EA65E8">
        <w:br/>
        <w:t>- **Example**:</w:t>
      </w:r>
      <w:r w:rsidRPr="00EA65E8">
        <w:br/>
        <w:t xml:space="preserve">  ```python</w:t>
      </w:r>
      <w:r w:rsidRPr="00EA65E8">
        <w:br/>
        <w:t xml:space="preserve">  score = 85</w:t>
      </w:r>
      <w:r w:rsidRPr="00EA65E8">
        <w:br/>
        <w:t xml:space="preserve">  if score &gt;= 90:</w:t>
      </w:r>
      <w:r w:rsidRPr="00EA65E8">
        <w:br/>
        <w:t xml:space="preserve">      print("Grade: A")</w:t>
      </w:r>
      <w:r w:rsidRPr="00EA65E8">
        <w:br/>
        <w:t xml:space="preserve">  </w:t>
      </w:r>
      <w:proofErr w:type="spellStart"/>
      <w:r w:rsidRPr="00EA65E8">
        <w:t>elif</w:t>
      </w:r>
      <w:proofErr w:type="spellEnd"/>
      <w:r w:rsidRPr="00EA65E8">
        <w:t xml:space="preserve"> score &gt;= 80:</w:t>
      </w:r>
      <w:r w:rsidRPr="00EA65E8">
        <w:br/>
        <w:t xml:space="preserve">      print("Grade: B")</w:t>
      </w:r>
      <w:r w:rsidRPr="00EA65E8">
        <w:br/>
        <w:t xml:space="preserve">  </w:t>
      </w:r>
      <w:proofErr w:type="spellStart"/>
      <w:r w:rsidRPr="00EA65E8">
        <w:t>elif</w:t>
      </w:r>
      <w:proofErr w:type="spellEnd"/>
      <w:r w:rsidRPr="00EA65E8">
        <w:t xml:space="preserve"> score &gt;= 70:</w:t>
      </w:r>
      <w:r w:rsidRPr="00EA65E8">
        <w:br/>
        <w:t xml:space="preserve">      print("Grade: C")</w:t>
      </w:r>
      <w:r w:rsidRPr="00EA65E8">
        <w:br/>
        <w:t xml:space="preserve">  else:</w:t>
      </w:r>
      <w:r w:rsidRPr="00EA65E8">
        <w:br/>
        <w:t xml:space="preserve">      print("Grade: D")</w:t>
      </w:r>
      <w:r w:rsidRPr="00EA65E8">
        <w:br/>
        <w:t xml:space="preserve">  ```</w:t>
      </w:r>
      <w:r w:rsidRPr="00EA65E8">
        <w:br/>
      </w:r>
      <w:r w:rsidRPr="00EA65E8">
        <w:br/>
        <w:t>## Loops</w:t>
      </w:r>
      <w:r w:rsidRPr="00EA65E8">
        <w:br/>
      </w:r>
      <w:r w:rsidRPr="00EA65E8">
        <w:br/>
        <w:t>### `for` Loop</w:t>
      </w:r>
      <w:r w:rsidRPr="00EA65E8">
        <w:br/>
      </w:r>
      <w:r w:rsidRPr="00EA65E8">
        <w:br/>
        <w:t>- **Used for iterating over a sequence (like a list, tuple, or string).**</w:t>
      </w:r>
      <w:r w:rsidRPr="00EA65E8">
        <w:br/>
      </w:r>
      <w:r w:rsidRPr="00EA65E8">
        <w:br/>
        <w:t>- **Syntax**:</w:t>
      </w:r>
      <w:r w:rsidRPr="00EA65E8">
        <w:br/>
        <w:t xml:space="preserve">  ```python</w:t>
      </w:r>
      <w:r w:rsidRPr="00EA65E8">
        <w:br/>
        <w:t xml:space="preserve">  for variable in sequence:</w:t>
      </w:r>
      <w:r w:rsidRPr="00EA65E8">
        <w:br/>
        <w:t xml:space="preserve">      # code to execute for each item in sequence</w:t>
      </w:r>
      <w:r w:rsidRPr="00EA65E8">
        <w:br/>
        <w:t xml:space="preserve">  ```</w:t>
      </w:r>
      <w:r w:rsidRPr="00EA65E8">
        <w:br/>
      </w:r>
      <w:r w:rsidRPr="00EA65E8">
        <w:br/>
        <w:t>- **Example**:</w:t>
      </w:r>
      <w:r w:rsidRPr="00EA65E8">
        <w:br/>
        <w:t xml:space="preserve">  ```python</w:t>
      </w:r>
      <w:r w:rsidRPr="00EA65E8">
        <w:br/>
        <w:t xml:space="preserve">  fruits = ["apple", "banana", "cherry"]</w:t>
      </w:r>
      <w:r w:rsidRPr="00EA65E8">
        <w:br/>
        <w:t xml:space="preserve">  for fruit in fruits:</w:t>
      </w:r>
      <w:r w:rsidRPr="00EA65E8">
        <w:br/>
        <w:t xml:space="preserve">      print(fruit)</w:t>
      </w:r>
      <w:r w:rsidRPr="00EA65E8">
        <w:br/>
        <w:t xml:space="preserve">  ```</w:t>
      </w:r>
      <w:r w:rsidRPr="00EA65E8">
        <w:br/>
      </w:r>
      <w:r w:rsidRPr="00EA65E8">
        <w:br/>
        <w:t>### `while` Loop</w:t>
      </w:r>
      <w:r w:rsidRPr="00EA65E8">
        <w:br/>
      </w:r>
      <w:r w:rsidRPr="00EA65E8">
        <w:br/>
        <w:t>- **Repeats as long as a condition is true.**</w:t>
      </w:r>
      <w:r w:rsidRPr="00EA65E8">
        <w:br/>
      </w:r>
      <w:r w:rsidRPr="00EA65E8">
        <w:lastRenderedPageBreak/>
        <w:br/>
        <w:t>- **Syntax**:</w:t>
      </w:r>
      <w:r w:rsidRPr="00EA65E8">
        <w:br/>
        <w:t xml:space="preserve">  ```python</w:t>
      </w:r>
      <w:r w:rsidRPr="00EA65E8">
        <w:br/>
        <w:t xml:space="preserve">  while condition:</w:t>
      </w:r>
      <w:r w:rsidRPr="00EA65E8">
        <w:br/>
        <w:t xml:space="preserve">      # code to execute as long as condition is true</w:t>
      </w:r>
      <w:r w:rsidRPr="00EA65E8">
        <w:br/>
        <w:t xml:space="preserve">  ```</w:t>
      </w:r>
      <w:r w:rsidRPr="00EA65E8">
        <w:br/>
      </w:r>
      <w:r w:rsidRPr="00EA65E8">
        <w:br/>
        <w:t>- **Example**:</w:t>
      </w:r>
      <w:r w:rsidRPr="00EA65E8">
        <w:br/>
        <w:t xml:space="preserve">  ```python</w:t>
      </w:r>
      <w:r w:rsidRPr="00EA65E8">
        <w:br/>
        <w:t xml:space="preserve">  count = 0</w:t>
      </w:r>
      <w:r w:rsidRPr="00EA65E8">
        <w:br/>
        <w:t xml:space="preserve">  while count &lt; 5:</w:t>
      </w:r>
      <w:r w:rsidRPr="00EA65E8">
        <w:br/>
        <w:t xml:space="preserve">      print(count)</w:t>
      </w:r>
      <w:r w:rsidRPr="00EA65E8">
        <w:br/>
        <w:t xml:space="preserve">      count += 1</w:t>
      </w:r>
      <w:r w:rsidRPr="00EA65E8">
        <w:br/>
        <w:t xml:space="preserve">  ```</w:t>
      </w:r>
      <w:r w:rsidRPr="00EA65E8">
        <w:br/>
      </w:r>
      <w:r w:rsidRPr="00EA65E8">
        <w:br/>
        <w:t>## Loop Control Statements</w:t>
      </w:r>
      <w:r w:rsidRPr="00EA65E8">
        <w:br/>
      </w:r>
      <w:r w:rsidRPr="00EA65E8">
        <w:br/>
        <w:t>### `break`</w:t>
      </w:r>
      <w:r w:rsidRPr="00EA65E8">
        <w:br/>
      </w:r>
      <w:r w:rsidRPr="00EA65E8">
        <w:br/>
        <w:t>- **Terminates the loop prematurely.**</w:t>
      </w:r>
      <w:r w:rsidRPr="00EA65E8">
        <w:br/>
      </w:r>
      <w:r w:rsidRPr="00EA65E8">
        <w:br/>
        <w:t>- **Example**:</w:t>
      </w:r>
      <w:r w:rsidRPr="00EA65E8">
        <w:br/>
        <w:t xml:space="preserve">  ```python</w:t>
      </w:r>
      <w:r w:rsidRPr="00EA65E8">
        <w:br/>
        <w:t xml:space="preserve">  for number in range(10):</w:t>
      </w:r>
      <w:r w:rsidRPr="00EA65E8">
        <w:br/>
        <w:t xml:space="preserve">      if number == 5:</w:t>
      </w:r>
      <w:r w:rsidRPr="00EA65E8">
        <w:br/>
        <w:t xml:space="preserve">          break</w:t>
      </w:r>
      <w:r w:rsidRPr="00EA65E8">
        <w:br/>
        <w:t xml:space="preserve">      print(number)</w:t>
      </w:r>
      <w:r w:rsidRPr="00EA65E8">
        <w:br/>
        <w:t xml:space="preserve">  ```</w:t>
      </w:r>
      <w:r w:rsidRPr="00EA65E8">
        <w:br/>
      </w:r>
      <w:r w:rsidRPr="00EA65E8">
        <w:br/>
        <w:t>### `continue`</w:t>
      </w:r>
      <w:r w:rsidRPr="00EA65E8">
        <w:br/>
      </w:r>
      <w:r w:rsidRPr="00EA65E8">
        <w:br/>
        <w:t>- **Skips the current iteration and moves to the next one.**</w:t>
      </w:r>
      <w:r w:rsidRPr="00EA65E8">
        <w:br/>
      </w:r>
      <w:r w:rsidRPr="00EA65E8">
        <w:br/>
        <w:t>- **Example**:</w:t>
      </w:r>
      <w:r w:rsidRPr="00EA65E8">
        <w:br/>
        <w:t xml:space="preserve">  ```python</w:t>
      </w:r>
      <w:r w:rsidRPr="00EA65E8">
        <w:br/>
        <w:t xml:space="preserve">  for number in range(10):</w:t>
      </w:r>
      <w:r w:rsidRPr="00EA65E8">
        <w:br/>
        <w:t xml:space="preserve">      if number % 2 == 0:</w:t>
      </w:r>
      <w:r w:rsidRPr="00EA65E8">
        <w:br/>
        <w:t xml:space="preserve">          continue</w:t>
      </w:r>
      <w:r w:rsidRPr="00EA65E8">
        <w:br/>
        <w:t xml:space="preserve">      print(number)</w:t>
      </w:r>
      <w:r w:rsidRPr="00EA65E8">
        <w:br/>
        <w:t xml:space="preserve">  ```</w:t>
      </w:r>
      <w:r w:rsidRPr="00EA65E8">
        <w:br/>
      </w:r>
      <w:r w:rsidRPr="00EA65E8">
        <w:br/>
        <w:t>### `pass`</w:t>
      </w:r>
      <w:r w:rsidRPr="00EA65E8">
        <w:br/>
      </w:r>
      <w:r w:rsidRPr="00EA65E8">
        <w:br/>
      </w:r>
      <w:r w:rsidRPr="00EA65E8">
        <w:lastRenderedPageBreak/>
        <w:t xml:space="preserve">- **A null operation; it does nothing. Useful as a </w:t>
      </w:r>
      <w:proofErr w:type="gramStart"/>
      <w:r w:rsidRPr="00EA65E8">
        <w:t>placeholder.*</w:t>
      </w:r>
      <w:proofErr w:type="gramEnd"/>
      <w:r w:rsidRPr="00EA65E8">
        <w:t>*</w:t>
      </w:r>
      <w:r w:rsidRPr="00EA65E8">
        <w:br/>
      </w:r>
      <w:r w:rsidRPr="00EA65E8">
        <w:br/>
        <w:t>- **Example**:</w:t>
      </w:r>
      <w:r w:rsidRPr="00EA65E8">
        <w:br/>
        <w:t xml:space="preserve">  ```python</w:t>
      </w:r>
      <w:r w:rsidRPr="00EA65E8">
        <w:br/>
        <w:t xml:space="preserve">  for number in range(5):</w:t>
      </w:r>
      <w:r w:rsidRPr="00EA65E8">
        <w:br/>
        <w:t xml:space="preserve">      if number == 3:</w:t>
      </w:r>
      <w:r w:rsidRPr="00EA65E8">
        <w:br/>
        <w:t xml:space="preserve">          pass  # Placeholder for future code</w:t>
      </w:r>
      <w:r w:rsidRPr="00EA65E8">
        <w:br/>
        <w:t xml:space="preserve">      print(number)</w:t>
      </w:r>
      <w:r w:rsidRPr="00EA65E8">
        <w:br/>
        <w:t xml:space="preserve">  ```</w:t>
      </w:r>
      <w:r w:rsidRPr="00EA65E8">
        <w:br/>
      </w:r>
      <w:r w:rsidRPr="00EA65E8">
        <w:br/>
        <w:t>## Practical Exercise</w:t>
      </w:r>
      <w:r w:rsidRPr="00EA65E8">
        <w:br/>
      </w:r>
      <w:r w:rsidRPr="00EA65E8">
        <w:br/>
        <w:t>1. **Conditional Exercise**: Write a program that checks if a number is positive, negative, or zero and prints an appropriate message.</w:t>
      </w:r>
      <w:r w:rsidRPr="00EA65E8">
        <w:br/>
      </w:r>
      <w:r w:rsidRPr="00EA65E8">
        <w:br/>
        <w:t>2. **Loop Exercise**: Create a loop that prints all the even numbers from 1 to 20.</w:t>
      </w:r>
      <w:r w:rsidRPr="00EA65E8">
        <w:br/>
      </w:r>
      <w:r w:rsidRPr="00EA65E8">
        <w:br/>
        <w:t>3. **Loop Control Exercise**: Modify the loop to skip the number 10 using `continue` and stop the loop entirely if the number reaches 16 using `break`.</w:t>
      </w:r>
      <w:r w:rsidRPr="00EA65E8">
        <w:br/>
      </w:r>
      <w:r w:rsidRPr="00EA65E8">
        <w:br/>
        <w:t>---</w:t>
      </w:r>
      <w:r w:rsidRPr="00EA65E8">
        <w:br/>
      </w:r>
      <w:r w:rsidRPr="00EA65E8">
        <w:br/>
        <w:t>This material provides a foundational understanding of control structures in Python, with examples and exercises to reinforce learning.</w:t>
      </w:r>
    </w:p>
    <w:p w14:paraId="269F9C13" w14:textId="77777777" w:rsidR="000F30A6" w:rsidRDefault="000F30A6"/>
    <w:p w14:paraId="54335753" w14:textId="77777777" w:rsidR="000F30A6" w:rsidRDefault="000F30A6"/>
    <w:sectPr w:rsidR="000F30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8225051">
    <w:abstractNumId w:val="8"/>
  </w:num>
  <w:num w:numId="2" w16cid:durableId="1707292554">
    <w:abstractNumId w:val="6"/>
  </w:num>
  <w:num w:numId="3" w16cid:durableId="1754930319">
    <w:abstractNumId w:val="5"/>
  </w:num>
  <w:num w:numId="4" w16cid:durableId="686953592">
    <w:abstractNumId w:val="4"/>
  </w:num>
  <w:num w:numId="5" w16cid:durableId="2115860300">
    <w:abstractNumId w:val="7"/>
  </w:num>
  <w:num w:numId="6" w16cid:durableId="45301433">
    <w:abstractNumId w:val="3"/>
  </w:num>
  <w:num w:numId="7" w16cid:durableId="1993826915">
    <w:abstractNumId w:val="2"/>
  </w:num>
  <w:num w:numId="8" w16cid:durableId="352265174">
    <w:abstractNumId w:val="1"/>
  </w:num>
  <w:num w:numId="9" w16cid:durableId="21247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00FC"/>
    <w:rsid w:val="0006063C"/>
    <w:rsid w:val="000F30A6"/>
    <w:rsid w:val="0015074B"/>
    <w:rsid w:val="0029639D"/>
    <w:rsid w:val="00326F90"/>
    <w:rsid w:val="003837D6"/>
    <w:rsid w:val="00AA1D8D"/>
    <w:rsid w:val="00B47730"/>
    <w:rsid w:val="00B72067"/>
    <w:rsid w:val="00CB0664"/>
    <w:rsid w:val="00EA65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49813C"/>
  <w14:defaultImageDpi w14:val="300"/>
  <w15:docId w15:val="{5A1240D8-3E2D-460B-952A-4BF6DA04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Yadav, Govind</cp:lastModifiedBy>
  <cp:revision>4</cp:revision>
  <dcterms:created xsi:type="dcterms:W3CDTF">2024-11-14T15:21:00Z</dcterms:created>
  <dcterms:modified xsi:type="dcterms:W3CDTF">2024-11-14T15:27:00Z</dcterms:modified>
  <cp:category/>
</cp:coreProperties>
</file>