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C481A" w14:textId="617F0CFE" w:rsidR="001434CE" w:rsidRDefault="00000000" w:rsidP="00DB2E54">
      <w:r>
        <w:rPr>
          <w:b/>
          <w:sz w:val="28"/>
        </w:rPr>
        <w:t xml:space="preserve">Python API Learning Guide </w:t>
      </w:r>
    </w:p>
    <w:p w14:paraId="54C6C950" w14:textId="77777777" w:rsidR="001434CE" w:rsidRDefault="00000000">
      <w:r>
        <w:t>Python API learning material with code examples</w:t>
      </w:r>
    </w:p>
    <w:p w14:paraId="6925E0EB" w14:textId="77777777" w:rsidR="001434CE" w:rsidRDefault="001434CE"/>
    <w:p w14:paraId="48AE76EB" w14:textId="622258FE" w:rsidR="001434CE" w:rsidRDefault="00000000">
      <w:r>
        <w:t>Here’s a guide to learning how to work with APIs in Python, along with code examples to help you get started.</w:t>
      </w:r>
      <w:r>
        <w:br/>
      </w:r>
      <w:r>
        <w:br/>
        <w:t>---</w:t>
      </w:r>
      <w:r>
        <w:br/>
      </w:r>
      <w:r>
        <w:br/>
        <w:t xml:space="preserve">## **What is an </w:t>
      </w:r>
      <w:proofErr w:type="gramStart"/>
      <w:r>
        <w:t>API?*</w:t>
      </w:r>
      <w:proofErr w:type="gramEnd"/>
      <w:r>
        <w:t>*</w:t>
      </w:r>
      <w:r>
        <w:br/>
        <w:t>An API (Application Programming Interface) allows two applications to communicate with each other. In Python, APIs are often used to interact with web services, databases, or other software.</w:t>
      </w:r>
      <w:r>
        <w:br/>
      </w:r>
      <w:r>
        <w:br/>
        <w:t>---</w:t>
      </w:r>
      <w:r>
        <w:br/>
      </w:r>
      <w:r>
        <w:br/>
        <w:t>## **Steps to Learn Python API Development**</w:t>
      </w:r>
      <w:r>
        <w:br/>
      </w:r>
      <w:r>
        <w:br/>
        <w:t>### 1. **Understand HTTP Methods**</w:t>
      </w:r>
      <w:r>
        <w:br/>
        <w:t>APIs often use HTTP methods to perform actions:</w:t>
      </w:r>
      <w:r>
        <w:br/>
        <w:t>- `GET`: Retrieve data</w:t>
      </w:r>
      <w:r>
        <w:br/>
        <w:t>- `POST`: Send data</w:t>
      </w:r>
      <w:r>
        <w:br/>
        <w:t>- `PUT`: Update data</w:t>
      </w:r>
      <w:r>
        <w:br/>
        <w:t>- `DELETE`: Remove data</w:t>
      </w:r>
      <w:r>
        <w:br/>
      </w:r>
      <w:r>
        <w:br/>
        <w:t>### 2. **Install Required Libraries**</w:t>
      </w:r>
      <w:r>
        <w:br/>
        <w:t>Python provides libraries like `requests` for consuming APIs and `Flask` or `FastAPI` for building APIs.</w:t>
      </w:r>
      <w:r>
        <w:br/>
      </w:r>
      <w:r>
        <w:br/>
        <w:t>Install them using pip:</w:t>
      </w:r>
      <w:r>
        <w:br/>
        <w:t>```bash</w:t>
      </w:r>
      <w:r>
        <w:br/>
        <w:t>pip install requests flask fastapi uvicorn</w:t>
      </w:r>
      <w:r>
        <w:br/>
        <w:t>```</w:t>
      </w:r>
      <w:r>
        <w:br/>
      </w:r>
      <w:r>
        <w:br/>
        <w:t>---</w:t>
      </w:r>
      <w:r>
        <w:br/>
      </w:r>
      <w:r>
        <w:br/>
        <w:t>## **Consuming APIs with Python**</w:t>
      </w:r>
      <w:r>
        <w:br/>
      </w:r>
      <w:r>
        <w:br/>
        <w:t>### Example 1: Using the `requests` Library</w:t>
      </w:r>
      <w:r>
        <w:br/>
        <w:t>The `requests` library is commonly used to interact with APIs.</w:t>
      </w:r>
      <w:r>
        <w:br/>
      </w:r>
      <w:r>
        <w:br/>
        <w:t>#### Code Example: Fetching Data from a Public API</w:t>
      </w:r>
      <w:r>
        <w:br/>
      </w:r>
      <w:r>
        <w:lastRenderedPageBreak/>
        <w:t>```python</w:t>
      </w:r>
      <w:r>
        <w:br/>
        <w:t>import requests</w:t>
      </w:r>
      <w:r>
        <w:br/>
      </w:r>
      <w:r>
        <w:br/>
        <w:t># Example: Fetching data from a public API</w:t>
      </w:r>
      <w:r>
        <w:br/>
        <w:t>url = "https://jsonplaceholder.typicode.com/posts"</w:t>
      </w:r>
      <w:r>
        <w:br/>
        <w:t>response = requests.get(url)</w:t>
      </w:r>
      <w:r>
        <w:br/>
      </w:r>
      <w:r>
        <w:br/>
        <w:t>if response.status_code == 200:</w:t>
      </w:r>
      <w:r>
        <w:br/>
        <w:t xml:space="preserve">    data = response.json()  # Parse JSON response</w:t>
      </w:r>
      <w:r>
        <w:br/>
        <w:t xml:space="preserve">    for post in data[:5]:  # Print the first 5 posts</w:t>
      </w:r>
      <w:r>
        <w:br/>
        <w:t xml:space="preserve">        print(f"Title: {post['title']}\nBody: {post['body']}\n")</w:t>
      </w:r>
      <w:r>
        <w:br/>
        <w:t>else:</w:t>
      </w:r>
      <w:r>
        <w:br/>
        <w:t xml:space="preserve">    print(f"Failed to fetch data. Status code: {response.status_code}")</w:t>
      </w:r>
      <w:r>
        <w:br/>
        <w:t>```</w:t>
      </w:r>
      <w:r>
        <w:br/>
      </w:r>
      <w:r>
        <w:br/>
        <w:t>---</w:t>
      </w:r>
      <w:r>
        <w:br/>
      </w:r>
      <w:r>
        <w:br/>
        <w:t>### Example 2: Sending Data to an API</w:t>
      </w:r>
      <w:r>
        <w:br/>
        <w:t>You can use the `POST` method to send data to an API.</w:t>
      </w:r>
      <w:r>
        <w:br/>
      </w:r>
      <w:r>
        <w:br/>
        <w:t>#### Code Example: Sending Data</w:t>
      </w:r>
      <w:r>
        <w:br/>
        <w:t>```python</w:t>
      </w:r>
      <w:r>
        <w:br/>
        <w:t>import requests</w:t>
      </w:r>
      <w:r>
        <w:br/>
      </w:r>
      <w:r>
        <w:br/>
        <w:t>url = "https://jsonplaceholder.typicode.com/posts"</w:t>
      </w:r>
      <w:r>
        <w:br/>
        <w:t>data = {</w:t>
      </w:r>
      <w:r>
        <w:br/>
        <w:t xml:space="preserve">    "title": "My New Post",</w:t>
      </w:r>
      <w:r>
        <w:br/>
        <w:t xml:space="preserve">    "body": "This is the content of the post.",</w:t>
      </w:r>
      <w:r>
        <w:br/>
        <w:t xml:space="preserve">    "userId": 1</w:t>
      </w:r>
      <w:r>
        <w:br/>
        <w:t>}</w:t>
      </w:r>
      <w:r>
        <w:br/>
      </w:r>
      <w:r>
        <w:br/>
        <w:t>response = requests.post(url, json=data)</w:t>
      </w:r>
      <w:r>
        <w:br/>
      </w:r>
      <w:r>
        <w:br/>
        <w:t>if response.status_code == 201:  # 201 means resource created</w:t>
      </w:r>
      <w:r>
        <w:br/>
        <w:t xml:space="preserve">    print("Post created successfully!")</w:t>
      </w:r>
      <w:r>
        <w:br/>
        <w:t xml:space="preserve">    print(response.json())</w:t>
      </w:r>
      <w:r>
        <w:br/>
        <w:t>else:</w:t>
      </w:r>
      <w:r>
        <w:br/>
        <w:t xml:space="preserve">    print(f"Failed to create post. Status code: {response.status_code}")</w:t>
      </w:r>
      <w:r>
        <w:br/>
        <w:t>```</w:t>
      </w:r>
      <w:r>
        <w:br/>
      </w:r>
      <w:r>
        <w:br/>
        <w:t>---</w:t>
      </w:r>
      <w:r>
        <w:br/>
      </w:r>
      <w:r>
        <w:br/>
        <w:t>### Example 3: Handling API Authentication</w:t>
      </w:r>
      <w:r>
        <w:br/>
      </w:r>
      <w:r>
        <w:lastRenderedPageBreak/>
        <w:t>Some APIs require authentication, such as API keys or tokens.</w:t>
      </w:r>
      <w:r>
        <w:br/>
      </w:r>
      <w:r>
        <w:br/>
        <w:t>#### Code Example: Using an API Key</w:t>
      </w:r>
      <w:r>
        <w:br/>
        <w:t>```python</w:t>
      </w:r>
      <w:r>
        <w:br/>
        <w:t>import requests</w:t>
      </w:r>
      <w:r>
        <w:br/>
      </w:r>
      <w:r>
        <w:br/>
        <w:t>url = "https://api.openweathermap.org/data/2.5/weather"</w:t>
      </w:r>
      <w:r>
        <w:br/>
        <w:t>params = {</w:t>
      </w:r>
      <w:r>
        <w:br/>
        <w:t xml:space="preserve">    "q": "London",</w:t>
      </w:r>
      <w:r>
        <w:br/>
        <w:t xml:space="preserve">    "appid": "your_api_key_here"  # Replace with your API key</w:t>
      </w:r>
      <w:r>
        <w:br/>
        <w:t>}</w:t>
      </w:r>
      <w:r>
        <w:br/>
      </w:r>
      <w:r>
        <w:br/>
        <w:t>response = requests.get(url, params=params)</w:t>
      </w:r>
      <w:r>
        <w:br/>
      </w:r>
      <w:r>
        <w:br/>
        <w:t>if response.status_code == 200:</w:t>
      </w:r>
      <w:r>
        <w:br/>
        <w:t xml:space="preserve">    weather_data = response.json()</w:t>
      </w:r>
      <w:r>
        <w:br/>
        <w:t xml:space="preserve">    print(f"Weather in {weather_data['name']}: {weather_data['weather'][0]['description']}")</w:t>
      </w:r>
      <w:r>
        <w:br/>
        <w:t>else:</w:t>
      </w:r>
      <w:r>
        <w:br/>
        <w:t xml:space="preserve">    print(f"Failed to fetch weather data. Status code: {response.status_code}")</w:t>
      </w:r>
      <w:r>
        <w:br/>
        <w:t>```</w:t>
      </w:r>
      <w:r>
        <w:br/>
      </w:r>
      <w:r>
        <w:br/>
        <w:t>---</w:t>
      </w:r>
      <w:r>
        <w:br/>
      </w:r>
      <w:r>
        <w:br/>
        <w:t>## **Building APIs with Python**</w:t>
      </w:r>
      <w:r>
        <w:br/>
      </w:r>
      <w:r>
        <w:br/>
        <w:t>### Example 1: Using Flask to Create a Simple API</w:t>
      </w:r>
      <w:r>
        <w:br/>
        <w:t>Flask is a lightweight framework for building APIs.</w:t>
      </w:r>
      <w:r>
        <w:br/>
      </w:r>
      <w:r>
        <w:br/>
        <w:t>#### Code Example: Simple Flask API</w:t>
      </w:r>
      <w:r>
        <w:br/>
        <w:t>```python</w:t>
      </w:r>
      <w:r>
        <w:br/>
        <w:t>from flask import Flask, jsonify, request</w:t>
      </w:r>
      <w:r>
        <w:br/>
      </w:r>
      <w:r>
        <w:br/>
        <w:t>app = Flask(__name__)</w:t>
      </w:r>
      <w:r>
        <w:br/>
      </w:r>
      <w:r>
        <w:br/>
        <w:t># Sample data</w:t>
      </w:r>
      <w:r>
        <w:br/>
        <w:t>posts = [</w:t>
      </w:r>
      <w:r>
        <w:br/>
        <w:t xml:space="preserve">    {"id": 1, "title": "First Post", "content": "This is the first post."},</w:t>
      </w:r>
      <w:r>
        <w:br/>
        <w:t xml:space="preserve">    {"id": 2, "title": "Second Post", "content": "This is the second post."}</w:t>
      </w:r>
      <w:r>
        <w:br/>
        <w:t>]</w:t>
      </w:r>
      <w:r>
        <w:br/>
      </w:r>
      <w:r>
        <w:br/>
        <w:t># Route to get all posts</w:t>
      </w:r>
      <w:r>
        <w:br/>
        <w:t>@app.route('/posts', methods=['GET'])</w:t>
      </w:r>
      <w:r>
        <w:br/>
        <w:t>def get_posts():</w:t>
      </w:r>
      <w:r>
        <w:br/>
      </w:r>
      <w:r>
        <w:lastRenderedPageBreak/>
        <w:t xml:space="preserve">    return jsonify(posts)</w:t>
      </w:r>
      <w:r>
        <w:br/>
      </w:r>
      <w:r>
        <w:br/>
        <w:t># Route to add a new post</w:t>
      </w:r>
      <w:r>
        <w:br/>
        <w:t>@app.route('/posts', methods=['POST'])</w:t>
      </w:r>
      <w:r>
        <w:br/>
        <w:t>def add_post():</w:t>
      </w:r>
      <w:r>
        <w:br/>
        <w:t xml:space="preserve">    new_post = request.json</w:t>
      </w:r>
      <w:r>
        <w:br/>
        <w:t xml:space="preserve">    posts.append(new_post)</w:t>
      </w:r>
      <w:r>
        <w:br/>
        <w:t xml:space="preserve">    return jsonify(new_post), 201</w:t>
      </w:r>
      <w:r>
        <w:br/>
      </w:r>
      <w:r>
        <w:br/>
        <w:t>if __name__ == '__main__':</w:t>
      </w:r>
      <w:r>
        <w:br/>
        <w:t xml:space="preserve">    app.run(debug=True)</w:t>
      </w:r>
      <w:r>
        <w:br/>
        <w:t>```</w:t>
      </w:r>
      <w:r>
        <w:br/>
      </w:r>
      <w:r>
        <w:br/>
        <w:t>Run the script and access the API at `http://127.0.0.1:5000/posts`.</w:t>
      </w:r>
      <w:r>
        <w:br/>
      </w:r>
      <w:r>
        <w:br/>
        <w:t>---</w:t>
      </w:r>
      <w:r>
        <w:br/>
      </w:r>
      <w:r>
        <w:br/>
        <w:t>### Example 2: Using FastAPI for Modern API Development</w:t>
      </w:r>
      <w:r>
        <w:br/>
        <w:t>FastAPI is a modern framework for building APIs with automatic documentation.</w:t>
      </w:r>
      <w:r>
        <w:br/>
      </w:r>
      <w:r>
        <w:br/>
        <w:t>#### Code Example: Simple FastAPI Application</w:t>
      </w:r>
      <w:r>
        <w:br/>
        <w:t>```python</w:t>
      </w:r>
      <w:r>
        <w:br/>
        <w:t>from fastapi import FastAPI</w:t>
      </w:r>
      <w:r>
        <w:br/>
        <w:t>from pydantic import BaseModel</w:t>
      </w:r>
      <w:r>
        <w:br/>
      </w:r>
      <w:r>
        <w:br/>
        <w:t>app = FastAPI()</w:t>
      </w:r>
      <w:r>
        <w:br/>
      </w:r>
      <w:r>
        <w:br/>
        <w:t># Sample data</w:t>
      </w:r>
      <w:r>
        <w:br/>
        <w:t>posts = [</w:t>
      </w:r>
      <w:r>
        <w:br/>
        <w:t xml:space="preserve">    {"id": 1, "title": "First Post", "content": "This is the first post."},</w:t>
      </w:r>
      <w:r>
        <w:br/>
        <w:t xml:space="preserve">    {"id": 2, "title": "Second Post", "content": "This is the second post."}</w:t>
      </w:r>
      <w:r>
        <w:br/>
        <w:t>]</w:t>
      </w:r>
      <w:r>
        <w:br/>
      </w:r>
      <w:r>
        <w:br/>
        <w:t># Pydantic model for validation</w:t>
      </w:r>
      <w:r>
        <w:br/>
        <w:t>class Post(BaseModel):</w:t>
      </w:r>
      <w:r>
        <w:br/>
        <w:t xml:space="preserve">    id: int</w:t>
      </w:r>
      <w:r>
        <w:br/>
        <w:t xml:space="preserve">    title: str</w:t>
      </w:r>
      <w:r>
        <w:br/>
        <w:t xml:space="preserve">    content: str</w:t>
      </w:r>
      <w:r>
        <w:br/>
      </w:r>
      <w:r>
        <w:br/>
        <w:t># Route to get all posts</w:t>
      </w:r>
      <w:r>
        <w:br/>
        <w:t>@app.get("/posts")</w:t>
      </w:r>
      <w:r>
        <w:br/>
        <w:t>def get_posts():</w:t>
      </w:r>
      <w:r>
        <w:br/>
        <w:t xml:space="preserve">    return posts</w:t>
      </w:r>
      <w:r>
        <w:br/>
      </w:r>
      <w:r>
        <w:lastRenderedPageBreak/>
        <w:br/>
        <w:t># Route to add a new post</w:t>
      </w:r>
      <w:r>
        <w:br/>
        <w:t>@app.post("/posts")</w:t>
      </w:r>
      <w:r>
        <w:br/>
        <w:t>def add_post(post: Post):</w:t>
      </w:r>
      <w:r>
        <w:br/>
        <w:t xml:space="preserve">    posts.append(post.dict())</w:t>
      </w:r>
      <w:r>
        <w:br/>
        <w:t xml:space="preserve">    return post</w:t>
      </w:r>
      <w:r>
        <w:br/>
        <w:t>```</w:t>
      </w:r>
      <w:r>
        <w:br/>
      </w:r>
      <w:r>
        <w:br/>
        <w:t>Run the app using:</w:t>
      </w:r>
      <w:r>
        <w:br/>
        <w:t>```bash</w:t>
      </w:r>
      <w:r>
        <w:br/>
        <w:t>uvicorn filename:app --reload</w:t>
      </w:r>
      <w:r>
        <w:br/>
        <w:t>```</w:t>
      </w:r>
      <w:r>
        <w:br/>
      </w:r>
      <w:r>
        <w:br/>
        <w:t>Access the API at `http://127.0.0.1:8000` and view the documentation at `http://127.0.0.1:8000/docs`.</w:t>
      </w:r>
      <w:r>
        <w:br/>
      </w:r>
      <w:r>
        <w:br/>
        <w:t>---</w:t>
      </w:r>
      <w:r>
        <w:br/>
      </w:r>
      <w:r>
        <w:br/>
        <w:t>## **Additional Resources**</w:t>
      </w:r>
      <w:r>
        <w:br/>
        <w:t>- [Requests Documentation](https://docs.python-requests.org/)</w:t>
      </w:r>
      <w:r>
        <w:br/>
        <w:t>- [Flask Documentation](https://flask.palletsprojects.com/)</w:t>
      </w:r>
      <w:r>
        <w:br/>
        <w:t>- [FastAPI Documentation](https://fastapi.tiangolo.com/)</w:t>
      </w:r>
      <w:r>
        <w:br/>
        <w:t>- [Postman](https://www.postman.com/) for testing APIs</w:t>
      </w:r>
      <w:r>
        <w:br/>
      </w:r>
      <w:r>
        <w:br/>
        <w:t>---</w:t>
      </w:r>
      <w:r>
        <w:br/>
      </w:r>
    </w:p>
    <w:p w14:paraId="6814FCB2" w14:textId="77777777" w:rsidR="001434CE" w:rsidRDefault="001434CE"/>
    <w:sectPr w:rsidR="001434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2000072">
    <w:abstractNumId w:val="8"/>
  </w:num>
  <w:num w:numId="2" w16cid:durableId="1940793895">
    <w:abstractNumId w:val="6"/>
  </w:num>
  <w:num w:numId="3" w16cid:durableId="1666082708">
    <w:abstractNumId w:val="5"/>
  </w:num>
  <w:num w:numId="4" w16cid:durableId="755052462">
    <w:abstractNumId w:val="4"/>
  </w:num>
  <w:num w:numId="5" w16cid:durableId="1944872800">
    <w:abstractNumId w:val="7"/>
  </w:num>
  <w:num w:numId="6" w16cid:durableId="1775594857">
    <w:abstractNumId w:val="3"/>
  </w:num>
  <w:num w:numId="7" w16cid:durableId="1220942542">
    <w:abstractNumId w:val="2"/>
  </w:num>
  <w:num w:numId="8" w16cid:durableId="1709598818">
    <w:abstractNumId w:val="1"/>
  </w:num>
  <w:num w:numId="9" w16cid:durableId="263995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34CE"/>
    <w:rsid w:val="0015074B"/>
    <w:rsid w:val="0029639D"/>
    <w:rsid w:val="00326F90"/>
    <w:rsid w:val="00350A74"/>
    <w:rsid w:val="00AA1D8D"/>
    <w:rsid w:val="00B47730"/>
    <w:rsid w:val="00CB0664"/>
    <w:rsid w:val="00DB2E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27C27"/>
  <w14:defaultImageDpi w14:val="300"/>
  <w15:docId w15:val="{46DAC9C6-6BD0-4726-90D1-595F1C38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vivaan yadav</cp:lastModifiedBy>
  <cp:revision>2</cp:revision>
  <dcterms:created xsi:type="dcterms:W3CDTF">2024-12-28T17:28:00Z</dcterms:created>
  <dcterms:modified xsi:type="dcterms:W3CDTF">2024-12-28T17:28:00Z</dcterms:modified>
  <cp:category/>
</cp:coreProperties>
</file>