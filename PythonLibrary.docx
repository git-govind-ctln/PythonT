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9192A" w14:textId="1376DB01" w:rsidR="00583CAC" w:rsidRDefault="00000000" w:rsidP="00D825BA">
      <w:r>
        <w:rPr>
          <w:b/>
          <w:sz w:val="28"/>
        </w:rPr>
        <w:t xml:space="preserve">Creating Python Library </w:t>
      </w:r>
    </w:p>
    <w:p w14:paraId="4AE7384C" w14:textId="51BC5F79" w:rsidR="00583CAC" w:rsidRDefault="00000000">
      <w:r>
        <w:t>Creating a Python library and using it in another program involves several steps. Below is a guide to help you create a library, package it, and use it in another program.</w:t>
      </w:r>
      <w:r>
        <w:br/>
      </w:r>
      <w:r>
        <w:br/>
        <w:t>---</w:t>
      </w:r>
      <w:r>
        <w:br/>
      </w:r>
      <w:r>
        <w:br/>
        <w:t>### **Step 1: Create Your Python Library**</w:t>
      </w:r>
      <w:r>
        <w:br/>
        <w:t>A Python library is essentially a collection of Python modules (files with `.py` extension) that you can reuse in other projects.</w:t>
      </w:r>
      <w:r>
        <w:br/>
      </w:r>
      <w:r>
        <w:br/>
        <w:t>1. **Create a Directory for Your Library**</w:t>
      </w:r>
      <w:r>
        <w:br/>
        <w:t xml:space="preserve">   Create a folder for your library. For example, let's call it `mylibrary`.</w:t>
      </w:r>
      <w:r>
        <w:br/>
      </w:r>
      <w:r>
        <w:br/>
        <w:t xml:space="preserve">   ```</w:t>
      </w:r>
      <w:r>
        <w:br/>
        <w:t xml:space="preserve">   mylibrary/</w:t>
      </w:r>
      <w:r>
        <w:br/>
        <w:t xml:space="preserve">   ├── mymodule.py</w:t>
      </w:r>
      <w:r>
        <w:br/>
        <w:t xml:space="preserve">   ├── __init__.py</w:t>
      </w:r>
      <w:r>
        <w:br/>
        <w:t xml:space="preserve">   ```</w:t>
      </w:r>
      <w:r>
        <w:br/>
      </w:r>
      <w:r>
        <w:br/>
        <w:t>2. **Write Your Code**</w:t>
      </w:r>
      <w:r>
        <w:br/>
        <w:t xml:space="preserve">   Add your Python code to a file inside the library folder. For example, create a file called `mymodule.py`:</w:t>
      </w:r>
      <w:r>
        <w:br/>
      </w:r>
      <w:r>
        <w:br/>
        <w:t xml:space="preserve">   ```python</w:t>
      </w:r>
      <w:r>
        <w:br/>
        <w:t xml:space="preserve">   # mymodule.py</w:t>
      </w:r>
      <w:r>
        <w:br/>
        <w:t xml:space="preserve">   def add(a, b):</w:t>
      </w:r>
      <w:r>
        <w:br/>
        <w:t xml:space="preserve">       return a + b</w:t>
      </w:r>
      <w:r>
        <w:br/>
      </w:r>
      <w:r>
        <w:br/>
        <w:t xml:space="preserve">   def subtract(a, b):</w:t>
      </w:r>
      <w:r>
        <w:br/>
        <w:t xml:space="preserve">       return a - b</w:t>
      </w:r>
      <w:r>
        <w:br/>
        <w:t xml:space="preserve">   ```</w:t>
      </w:r>
      <w:r>
        <w:br/>
      </w:r>
      <w:r>
        <w:br/>
        <w:t xml:space="preserve">   The `__init__.py` file can be empty or used to initialize the library.</w:t>
      </w:r>
      <w:r>
        <w:br/>
      </w:r>
      <w:r>
        <w:br/>
        <w:t>---</w:t>
      </w:r>
      <w:r>
        <w:br/>
      </w:r>
      <w:r>
        <w:br/>
        <w:t>### **Step 2: Package Your Library**</w:t>
      </w:r>
      <w:r>
        <w:br/>
        <w:t>To make your library reusable and installable, you need to package it.</w:t>
      </w:r>
      <w:r>
        <w:br/>
      </w:r>
      <w:r>
        <w:br/>
        <w:t>1. **Create a `setup.py` File**</w:t>
      </w:r>
      <w:r>
        <w:br/>
        <w:t xml:space="preserve">   In the root directory of your library, create a `setup.py` file:</w:t>
      </w:r>
      <w:r>
        <w:br/>
      </w:r>
      <w:r>
        <w:br/>
      </w:r>
      <w:r>
        <w:lastRenderedPageBreak/>
        <w:t xml:space="preserve">   ```python</w:t>
      </w:r>
      <w:r>
        <w:br/>
        <w:t xml:space="preserve">   from setuptools import setup, find_packages</w:t>
      </w:r>
      <w:r>
        <w:br/>
      </w:r>
      <w:r>
        <w:br/>
        <w:t xml:space="preserve">   setup(</w:t>
      </w:r>
      <w:r>
        <w:br/>
        <w:t xml:space="preserve">       name="mylibrary",  # Name of your library</w:t>
      </w:r>
      <w:r>
        <w:br/>
        <w:t xml:space="preserve">       version="0.1.0",  # Version of your library</w:t>
      </w:r>
      <w:r>
        <w:br/>
        <w:t xml:space="preserve">       packages=find_packages(),  # Automatically find modules</w:t>
      </w:r>
      <w:r>
        <w:br/>
        <w:t xml:space="preserve">       description="A simple example Python library",</w:t>
      </w:r>
      <w:r>
        <w:br/>
        <w:t xml:space="preserve">       author="Your Name",</w:t>
      </w:r>
      <w:r>
        <w:br/>
        <w:t xml:space="preserve">       author_email="your.email@example.com",</w:t>
      </w:r>
      <w:r>
        <w:br/>
        <w:t xml:space="preserve">       url="https://github.com/yourusername/mylibrary",  # Optional</w:t>
      </w:r>
      <w:r>
        <w:br/>
        <w:t xml:space="preserve">       classifiers=[</w:t>
      </w:r>
      <w:r>
        <w:br/>
        <w:t xml:space="preserve">           "Programming Language :: Python :: 3",</w:t>
      </w:r>
      <w:r>
        <w:br/>
        <w:t xml:space="preserve">           "License :: OSI Approved :: MIT License",</w:t>
      </w:r>
      <w:r>
        <w:br/>
        <w:t xml:space="preserve">           "Operating System :: OS Independent",</w:t>
      </w:r>
      <w:r>
        <w:br/>
        <w:t xml:space="preserve">       ],</w:t>
      </w:r>
      <w:r>
        <w:br/>
        <w:t xml:space="preserve">       python_requires="&gt;=3.6",</w:t>
      </w:r>
      <w:r>
        <w:br/>
        <w:t xml:space="preserve">   )</w:t>
      </w:r>
      <w:r>
        <w:br/>
        <w:t xml:space="preserve">   ```</w:t>
      </w:r>
      <w:r>
        <w:br/>
      </w:r>
      <w:r>
        <w:br/>
        <w:t>2. **Create a `README.md` File**</w:t>
      </w:r>
      <w:r>
        <w:br/>
        <w:t xml:space="preserve">   Add a `README.md` file to describe your library. This is useful for documentation.</w:t>
      </w:r>
      <w:r>
        <w:br/>
      </w:r>
      <w:r>
        <w:br/>
        <w:t>3. **Build the Package**</w:t>
      </w:r>
      <w:r>
        <w:br/>
        <w:t xml:space="preserve">   Install the required tools and build your package:</w:t>
      </w:r>
      <w:r>
        <w:br/>
      </w:r>
      <w:r>
        <w:br/>
        <w:t xml:space="preserve">   ```bash</w:t>
      </w:r>
      <w:r>
        <w:br/>
        <w:t xml:space="preserve">   pip install setuptools wheel</w:t>
      </w:r>
      <w:r>
        <w:br/>
        <w:t xml:space="preserve">   python setup.py sdist bdist_wheel</w:t>
      </w:r>
      <w:r>
        <w:br/>
        <w:t xml:space="preserve">   ```</w:t>
      </w:r>
      <w:r>
        <w:br/>
      </w:r>
      <w:r>
        <w:br/>
        <w:t xml:space="preserve">   This will create a `dist/` directory containing your package files (e.g., `mylibrary-0.1.0.tar.gz` and `mylibrary-0.1.0-py3-none-any.whl`).</w:t>
      </w:r>
      <w:r>
        <w:br/>
      </w:r>
      <w:r>
        <w:br/>
        <w:t>4. **Upload to PyPI (Optional)**</w:t>
      </w:r>
      <w:r>
        <w:br/>
        <w:t xml:space="preserve">   If you want to share your library publicly, you can upload it to [PyPI](https://pypi.org/).</w:t>
      </w:r>
      <w:r>
        <w:br/>
      </w:r>
      <w:r>
        <w:br/>
        <w:t xml:space="preserve">   Install `twine`:</w:t>
      </w:r>
      <w:r>
        <w:br/>
      </w:r>
      <w:r>
        <w:br/>
        <w:t xml:space="preserve">   ```bash</w:t>
      </w:r>
      <w:r>
        <w:br/>
        <w:t xml:space="preserve">   pip install twine</w:t>
      </w:r>
      <w:r>
        <w:br/>
        <w:t xml:space="preserve">   ```</w:t>
      </w:r>
      <w:r>
        <w:br/>
      </w:r>
      <w:r>
        <w:br/>
      </w:r>
      <w:r>
        <w:lastRenderedPageBreak/>
        <w:t xml:space="preserve">   Upload your package:</w:t>
      </w:r>
      <w:r>
        <w:br/>
      </w:r>
      <w:r>
        <w:br/>
        <w:t xml:space="preserve">   ```bash</w:t>
      </w:r>
      <w:r>
        <w:br/>
        <w:t xml:space="preserve">   twine upload dist/*</w:t>
      </w:r>
      <w:r>
        <w:br/>
        <w:t xml:space="preserve">   ```</w:t>
      </w:r>
      <w:r>
        <w:br/>
      </w:r>
      <w:r>
        <w:br/>
        <w:t>---</w:t>
      </w:r>
      <w:r>
        <w:br/>
      </w:r>
      <w:r>
        <w:br/>
        <w:t>### **Step 3: Install and Use Your Library**</w:t>
      </w:r>
      <w:r>
        <w:br/>
        <w:t>Once your library is packaged, you can install it and use it in another program.</w:t>
      </w:r>
      <w:r>
        <w:br/>
      </w:r>
      <w:r>
        <w:br/>
        <w:t>1. **Install the Library**</w:t>
      </w:r>
      <w:r>
        <w:br/>
        <w:t xml:space="preserve">   If the library is local, install it using `pip`:</w:t>
      </w:r>
      <w:r>
        <w:br/>
      </w:r>
      <w:r>
        <w:br/>
        <w:t xml:space="preserve">   ```bash</w:t>
      </w:r>
      <w:r>
        <w:br/>
        <w:t xml:space="preserve">   pip install /path/to/mylibrary</w:t>
      </w:r>
      <w:r>
        <w:br/>
        <w:t xml:space="preserve">   ```</w:t>
      </w:r>
      <w:r>
        <w:br/>
      </w:r>
      <w:r>
        <w:br/>
        <w:t xml:space="preserve">   If the library is on PyPI, install it directly:</w:t>
      </w:r>
      <w:r>
        <w:br/>
      </w:r>
      <w:r>
        <w:br/>
        <w:t xml:space="preserve">   ```bash</w:t>
      </w:r>
      <w:r>
        <w:br/>
        <w:t xml:space="preserve">   pip install mylibrary</w:t>
      </w:r>
      <w:r>
        <w:br/>
        <w:t xml:space="preserve">   ```</w:t>
      </w:r>
      <w:r>
        <w:br/>
      </w:r>
      <w:r>
        <w:br/>
        <w:t>2. **Use the Library in Another Program**</w:t>
      </w:r>
      <w:r>
        <w:br/>
        <w:t xml:space="preserve">   Create a new Python script and import your library:</w:t>
      </w:r>
      <w:r>
        <w:br/>
      </w:r>
      <w:r>
        <w:br/>
        <w:t xml:space="preserve">   ```python</w:t>
      </w:r>
      <w:r>
        <w:br/>
        <w:t xml:space="preserve">   # main_program.py</w:t>
      </w:r>
      <w:r>
        <w:br/>
        <w:t xml:space="preserve">   from mylibrary.mymodule import add, subtract</w:t>
      </w:r>
      <w:r>
        <w:br/>
      </w:r>
      <w:r>
        <w:br/>
        <w:t xml:space="preserve">   print(add(5, 3))       # Output: 8</w:t>
      </w:r>
      <w:r>
        <w:br/>
        <w:t xml:space="preserve">   print(subtract(5, 3))  # Output: 2</w:t>
      </w:r>
      <w:r>
        <w:br/>
        <w:t xml:space="preserve">   ```</w:t>
      </w:r>
      <w:r>
        <w:br/>
      </w:r>
      <w:r>
        <w:br/>
        <w:t xml:space="preserve">   Run the program:</w:t>
      </w:r>
      <w:r>
        <w:br/>
      </w:r>
      <w:r>
        <w:br/>
        <w:t xml:space="preserve">   ```bash</w:t>
      </w:r>
      <w:r>
        <w:br/>
        <w:t xml:space="preserve">   python main_program.py</w:t>
      </w:r>
      <w:r>
        <w:br/>
        <w:t xml:space="preserve">   ```</w:t>
      </w:r>
      <w:r>
        <w:br/>
      </w:r>
      <w:r>
        <w:br/>
        <w:t>---</w:t>
      </w:r>
      <w:r>
        <w:br/>
      </w:r>
      <w:r>
        <w:br/>
      </w:r>
      <w:r>
        <w:lastRenderedPageBreak/>
        <w:t>### **Example Directory Structure**</w:t>
      </w:r>
      <w:r>
        <w:br/>
        <w:t>Here’s what the final directory structure might look like:</w:t>
      </w:r>
      <w:r>
        <w:br/>
      </w:r>
      <w:r>
        <w:br/>
        <w:t>```</w:t>
      </w:r>
      <w:r>
        <w:br/>
        <w:t>mylibrary/</w:t>
      </w:r>
      <w:r>
        <w:br/>
        <w:t>├── mylibrary/</w:t>
      </w:r>
      <w:r>
        <w:br/>
        <w:t>│   ├── __init__.py</w:t>
      </w:r>
      <w:r>
        <w:br/>
        <w:t>│   ├── mymodule.py</w:t>
      </w:r>
      <w:r>
        <w:br/>
        <w:t>├── setup.py</w:t>
      </w:r>
      <w:r>
        <w:br/>
        <w:t>├── README.md</w:t>
      </w:r>
      <w:r>
        <w:br/>
        <w:t>```</w:t>
      </w:r>
      <w:r>
        <w:br/>
      </w:r>
      <w:r>
        <w:br/>
        <w:t>---</w:t>
      </w:r>
      <w:r>
        <w:br/>
      </w:r>
      <w:r>
        <w:br/>
        <w:t>### **Summary**</w:t>
      </w:r>
      <w:r>
        <w:br/>
        <w:t>1. Create a folder with your library code.</w:t>
      </w:r>
      <w:r>
        <w:br/>
        <w:t>2. Add a `setup.py` file to package the library.</w:t>
      </w:r>
      <w:r>
        <w:br/>
        <w:t>3. Build the package using `setuptools`.</w:t>
      </w:r>
      <w:r>
        <w:br/>
        <w:t>4. Install the library locally or upload it to PyPI.</w:t>
      </w:r>
      <w:r>
        <w:br/>
        <w:t>5. Use the library in other programs by importing it.</w:t>
      </w:r>
      <w:r>
        <w:br/>
      </w:r>
      <w:r>
        <w:br/>
      </w:r>
    </w:p>
    <w:p w14:paraId="2367A5DC" w14:textId="77777777" w:rsidR="00583CAC" w:rsidRDefault="00583CAC"/>
    <w:sectPr w:rsidR="00583C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2176261">
    <w:abstractNumId w:val="8"/>
  </w:num>
  <w:num w:numId="2" w16cid:durableId="805587059">
    <w:abstractNumId w:val="6"/>
  </w:num>
  <w:num w:numId="3" w16cid:durableId="1541360439">
    <w:abstractNumId w:val="5"/>
  </w:num>
  <w:num w:numId="4" w16cid:durableId="1588270655">
    <w:abstractNumId w:val="4"/>
  </w:num>
  <w:num w:numId="5" w16cid:durableId="1844123166">
    <w:abstractNumId w:val="7"/>
  </w:num>
  <w:num w:numId="6" w16cid:durableId="1293756847">
    <w:abstractNumId w:val="3"/>
  </w:num>
  <w:num w:numId="7" w16cid:durableId="1553730364">
    <w:abstractNumId w:val="2"/>
  </w:num>
  <w:num w:numId="8" w16cid:durableId="2077046613">
    <w:abstractNumId w:val="1"/>
  </w:num>
  <w:num w:numId="9" w16cid:durableId="26627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3CAC"/>
    <w:rsid w:val="00AA1D8D"/>
    <w:rsid w:val="00AE4773"/>
    <w:rsid w:val="00B47730"/>
    <w:rsid w:val="00CB0664"/>
    <w:rsid w:val="00D825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069B40"/>
  <w14:defaultImageDpi w14:val="300"/>
  <w15:docId w15:val="{A02784F1-3D79-432E-BEF0-91082A0D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Yadav, Govind</cp:lastModifiedBy>
  <cp:revision>2</cp:revision>
  <dcterms:created xsi:type="dcterms:W3CDTF">2013-12-23T23:15:00Z</dcterms:created>
  <dcterms:modified xsi:type="dcterms:W3CDTF">2024-12-08T18:17:00Z</dcterms:modified>
  <cp:category/>
</cp:coreProperties>
</file>