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87785" w14:textId="3B33C40F" w:rsidR="00267936" w:rsidRDefault="00000000" w:rsidP="007A2C32">
      <w:r>
        <w:rPr>
          <w:b/>
          <w:sz w:val="28"/>
        </w:rPr>
        <w:t xml:space="preserve">Python OOP Tutorial </w:t>
      </w:r>
    </w:p>
    <w:p w14:paraId="2FAE1DE8" w14:textId="77777777" w:rsidR="00267936" w:rsidRDefault="00000000">
      <w:r>
        <w:t>Here’s a comprehensive tutorial on **Object-Oriented Programming (OOP)** in Python. This material is structured to help you understand the core concepts of OOP and how to implement them in Python.</w:t>
      </w:r>
      <w:r>
        <w:br/>
      </w:r>
      <w:r>
        <w:br/>
        <w:t>---</w:t>
      </w:r>
      <w:r>
        <w:br/>
      </w:r>
      <w:r>
        <w:br/>
        <w:t>## **1. What is Object-Oriented Programming (OOP)?**</w:t>
      </w:r>
      <w:r>
        <w:br/>
        <w:t>Object-Oriented Programming is a programming paradigm that organizes code into objects, which are instances of classes. It allows for better modularity, code reuse, and abstraction.</w:t>
      </w:r>
      <w:r>
        <w:br/>
      </w:r>
      <w:r>
        <w:br/>
        <w:t>### **Key Concepts of OOP:**</w:t>
      </w:r>
      <w:r>
        <w:br/>
        <w:t>1. **Class**: A blueprint for creating objects.</w:t>
      </w:r>
      <w:r>
        <w:br/>
        <w:t>2. **Object**: An instance of a class.</w:t>
      </w:r>
      <w:r>
        <w:br/>
        <w:t>3. **Encapsulation**: Bundling data and methods that operate on the data within one unit (class).</w:t>
      </w:r>
      <w:r>
        <w:br/>
        <w:t>4. **Inheritance**: A mechanism to create a new class using the properties and methods of an existing class.</w:t>
      </w:r>
      <w:r>
        <w:br/>
        <w:t>5. **Polymorphism**: The ability to use a single interface for different data types.</w:t>
      </w:r>
      <w:r>
        <w:br/>
        <w:t>6. **Abstraction**: Hiding implementation details and showing only the essential features.</w:t>
      </w:r>
      <w:r>
        <w:br/>
      </w:r>
      <w:r>
        <w:br/>
        <w:t>---</w:t>
      </w:r>
      <w:r>
        <w:br/>
      </w:r>
      <w:r>
        <w:br/>
        <w:t>## **2. Classes and Objects in Python**</w:t>
      </w:r>
      <w:r>
        <w:br/>
      </w:r>
      <w:r>
        <w:br/>
        <w:t>### **Defining a Class**</w:t>
      </w:r>
      <w:r>
        <w:br/>
        <w:t>```python</w:t>
      </w:r>
      <w:r>
        <w:br/>
        <w:t>class MyClass:</w:t>
      </w:r>
      <w:r>
        <w:br/>
        <w:t xml:space="preserve">    # Class attribute</w:t>
      </w:r>
      <w:r>
        <w:br/>
        <w:t xml:space="preserve">    class_variable = "I am a class variable"</w:t>
      </w:r>
      <w:r>
        <w:br/>
      </w:r>
      <w:r>
        <w:br/>
        <w:t xml:space="preserve">    # Constructor</w:t>
      </w:r>
      <w:r>
        <w:br/>
        <w:t xml:space="preserve">    def __init__(self, name):</w:t>
      </w:r>
      <w:r>
        <w:br/>
        <w:t xml:space="preserve">        self.name = name  # Instance variable</w:t>
      </w:r>
      <w:r>
        <w:br/>
      </w:r>
      <w:r>
        <w:br/>
        <w:t xml:space="preserve">    # Method</w:t>
      </w:r>
      <w:r>
        <w:br/>
        <w:t xml:space="preserve">    def greet(self):</w:t>
      </w:r>
      <w:r>
        <w:br/>
        <w:t xml:space="preserve">        return f"Hello, {self.name}!"</w:t>
      </w:r>
      <w:r>
        <w:br/>
      </w:r>
      <w:r>
        <w:br/>
        <w:t># Creating an object</w:t>
      </w:r>
      <w:r>
        <w:br/>
        <w:t>obj = MyClass("Alice")</w:t>
      </w:r>
      <w:r>
        <w:br/>
        <w:t>print(obj.greet())  # Output: Hello, Alice!</w:t>
      </w:r>
      <w:r>
        <w:br/>
      </w:r>
      <w:r>
        <w:lastRenderedPageBreak/>
        <w:t>```</w:t>
      </w:r>
      <w:r>
        <w:br/>
      </w:r>
      <w:r>
        <w:br/>
        <w:t>### **Key Points:**</w:t>
      </w:r>
      <w:r>
        <w:br/>
        <w:t>- `__init__`: A special method (constructor) that initializes the object.</w:t>
      </w:r>
      <w:r>
        <w:br/>
        <w:t>- `self`: Refers to the current instance of the class.</w:t>
      </w:r>
      <w:r>
        <w:br/>
      </w:r>
      <w:r>
        <w:br/>
        <w:t>---</w:t>
      </w:r>
      <w:r>
        <w:br/>
      </w:r>
      <w:r>
        <w:br/>
        <w:t>## **3. Encapsulation**</w:t>
      </w:r>
      <w:r>
        <w:br/>
      </w:r>
      <w:r>
        <w:br/>
        <w:t>Encapsulation is achieved by restricting access to certain attributes or methods using access modifiers:</w:t>
      </w:r>
      <w:r>
        <w:br/>
        <w:t>- **Public**: Accessible from anywhere.</w:t>
      </w:r>
      <w:r>
        <w:br/>
        <w:t>- **Protected**: Prefix with `_` (e.g., `_variable`). Accessible within the class and subclasses.</w:t>
      </w:r>
      <w:r>
        <w:br/>
        <w:t>- **Private**: Prefix with `__` (e.g., `__variable`). Accessible only within the class.</w:t>
      </w:r>
      <w:r>
        <w:br/>
      </w:r>
      <w:r>
        <w:br/>
        <w:t>### **Example:**</w:t>
      </w:r>
      <w:r>
        <w:br/>
        <w:t>```python</w:t>
      </w:r>
      <w:r>
        <w:br/>
        <w:t>class EncapsulationExample:</w:t>
      </w:r>
      <w:r>
        <w:br/>
        <w:t xml:space="preserve">    def __init__(self):</w:t>
      </w:r>
      <w:r>
        <w:br/>
        <w:t xml:space="preserve">        self.public_var = "I am public"</w:t>
      </w:r>
      <w:r>
        <w:br/>
        <w:t xml:space="preserve">        self._protected_var = "I am protected"</w:t>
      </w:r>
      <w:r>
        <w:br/>
        <w:t xml:space="preserve">        self.__private_var = "I am private"</w:t>
      </w:r>
      <w:r>
        <w:br/>
      </w:r>
      <w:r>
        <w:br/>
        <w:t xml:space="preserve">    def get_private_var(self):</w:t>
      </w:r>
      <w:r>
        <w:br/>
        <w:t xml:space="preserve">        return self.__private_var</w:t>
      </w:r>
      <w:r>
        <w:br/>
      </w:r>
      <w:r>
        <w:br/>
        <w:t>obj = EncapsulationExample()</w:t>
      </w:r>
      <w:r>
        <w:br/>
        <w:t>print(obj.public_var)  # Accessible</w:t>
      </w:r>
      <w:r>
        <w:br/>
        <w:t>print(obj._protected_var)  # Accessible but not recommended</w:t>
      </w:r>
      <w:r>
        <w:br/>
        <w:t># print(obj.__private_var)  # Raises AttributeError</w:t>
      </w:r>
      <w:r>
        <w:br/>
        <w:t>print(obj.get_private_var())  # Access private variable via a method</w:t>
      </w:r>
      <w:r>
        <w:br/>
        <w:t>```</w:t>
      </w:r>
      <w:r>
        <w:br/>
      </w:r>
      <w:r>
        <w:br/>
        <w:t>---</w:t>
      </w:r>
      <w:r>
        <w:br/>
      </w:r>
      <w:r>
        <w:br/>
        <w:t>## **4. Inheritance**</w:t>
      </w:r>
      <w:r>
        <w:br/>
      </w:r>
      <w:r>
        <w:br/>
        <w:t>Inheritance allows a class (child) to inherit attributes and methods from another class (parent).</w:t>
      </w:r>
      <w:r>
        <w:br/>
      </w:r>
      <w:r>
        <w:br/>
        <w:t>### **Example:**</w:t>
      </w:r>
      <w:r>
        <w:br/>
        <w:t>```python</w:t>
      </w:r>
      <w:r>
        <w:br/>
      </w:r>
      <w:r>
        <w:lastRenderedPageBreak/>
        <w:t>class Parent:</w:t>
      </w:r>
      <w:r>
        <w:br/>
        <w:t xml:space="preserve">    def __init__(self, name):</w:t>
      </w:r>
      <w:r>
        <w:br/>
        <w:t xml:space="preserve">        self.name = name</w:t>
      </w:r>
      <w:r>
        <w:br/>
      </w:r>
      <w:r>
        <w:br/>
        <w:t xml:space="preserve">    def greet(self):</w:t>
      </w:r>
      <w:r>
        <w:br/>
        <w:t xml:space="preserve">        return f"Hello, {self.name}!"</w:t>
      </w:r>
      <w:r>
        <w:br/>
      </w:r>
      <w:r>
        <w:br/>
        <w:t>class Child(Parent):</w:t>
      </w:r>
      <w:r>
        <w:br/>
        <w:t xml:space="preserve">    def __init__(self, name, age):</w:t>
      </w:r>
      <w:r>
        <w:br/>
        <w:t xml:space="preserve">        super().__init__(name)  # Call the parent class constructor</w:t>
      </w:r>
      <w:r>
        <w:br/>
        <w:t xml:space="preserve">        self.age = age</w:t>
      </w:r>
      <w:r>
        <w:br/>
      </w:r>
      <w:r>
        <w:br/>
        <w:t xml:space="preserve">    def display_age(self):</w:t>
      </w:r>
      <w:r>
        <w:br/>
        <w:t xml:space="preserve">        return f"{self.name} is {self.age} years old."</w:t>
      </w:r>
      <w:r>
        <w:br/>
      </w:r>
      <w:r>
        <w:br/>
        <w:t>child = Child("Bob", 10)</w:t>
      </w:r>
      <w:r>
        <w:br/>
        <w:t>print(child.greet())  # Inherited method</w:t>
      </w:r>
      <w:r>
        <w:br/>
        <w:t>print(child.display_age())  # Child class method</w:t>
      </w:r>
      <w:r>
        <w:br/>
        <w:t>```</w:t>
      </w:r>
      <w:r>
        <w:br/>
      </w:r>
      <w:r>
        <w:br/>
        <w:t>### **Key Points:**</w:t>
      </w:r>
      <w:r>
        <w:br/>
        <w:t>- Use `super()` to call the parent class constructor or methods.</w:t>
      </w:r>
      <w:r>
        <w:br/>
        <w:t>- A child class can override parent class methods.</w:t>
      </w:r>
      <w:r>
        <w:br/>
      </w:r>
      <w:r>
        <w:br/>
        <w:t>---</w:t>
      </w:r>
      <w:r>
        <w:br/>
      </w:r>
      <w:r>
        <w:br/>
        <w:t>## **5. Polymorphism**</w:t>
      </w:r>
      <w:r>
        <w:br/>
      </w:r>
      <w:r>
        <w:br/>
        <w:t>Polymorphism allows the same method name to have different implementations in different classes.</w:t>
      </w:r>
      <w:r>
        <w:br/>
      </w:r>
      <w:r>
        <w:br/>
        <w:t>### **Example:**</w:t>
      </w:r>
      <w:r>
        <w:br/>
        <w:t>```python</w:t>
      </w:r>
      <w:r>
        <w:br/>
        <w:t>class Animal:</w:t>
      </w:r>
      <w:r>
        <w:br/>
        <w:t xml:space="preserve">    def speak(self):</w:t>
      </w:r>
      <w:r>
        <w:br/>
        <w:t xml:space="preserve">        return "I make a sound"</w:t>
      </w:r>
      <w:r>
        <w:br/>
      </w:r>
      <w:r>
        <w:br/>
        <w:t>class Dog(Animal):</w:t>
      </w:r>
      <w:r>
        <w:br/>
        <w:t xml:space="preserve">    def speak(self):</w:t>
      </w:r>
      <w:r>
        <w:br/>
        <w:t xml:space="preserve">        return "Woof!"</w:t>
      </w:r>
      <w:r>
        <w:br/>
      </w:r>
      <w:r>
        <w:br/>
        <w:t>class Cat(Animal):</w:t>
      </w:r>
      <w:r>
        <w:br/>
        <w:t xml:space="preserve">    def speak(self):</w:t>
      </w:r>
      <w:r>
        <w:br/>
      </w:r>
      <w:r>
        <w:lastRenderedPageBreak/>
        <w:t xml:space="preserve">        return "Meow!"</w:t>
      </w:r>
      <w:r>
        <w:br/>
      </w:r>
      <w:r>
        <w:br/>
        <w:t>animals = [Dog(), Cat(), Animal()]</w:t>
      </w:r>
      <w:r>
        <w:br/>
        <w:t>for animal in animals:</w:t>
      </w:r>
      <w:r>
        <w:br/>
        <w:t xml:space="preserve">    print(animal.speak())</w:t>
      </w:r>
      <w:r>
        <w:br/>
        <w:t>```</w:t>
      </w:r>
      <w:r>
        <w:br/>
      </w:r>
      <w:r>
        <w:br/>
        <w:t>---</w:t>
      </w:r>
      <w:r>
        <w:br/>
      </w:r>
      <w:r>
        <w:br/>
        <w:t>## **6. Abstraction**</w:t>
      </w:r>
      <w:r>
        <w:br/>
      </w:r>
      <w:r>
        <w:br/>
        <w:t>Abstraction is implemented using abstract base classes (ABCs) in Python. ABCs are defined in the `abc` module.</w:t>
      </w:r>
      <w:r>
        <w:br/>
      </w:r>
      <w:r>
        <w:br/>
        <w:t>### **Example:**</w:t>
      </w:r>
      <w:r>
        <w:br/>
        <w:t>```python</w:t>
      </w:r>
      <w:r>
        <w:br/>
        <w:t>from abc import ABC, abstractmethod</w:t>
      </w:r>
      <w:r>
        <w:br/>
      </w:r>
      <w:r>
        <w:br/>
        <w:t>class Shape(ABC):</w:t>
      </w:r>
      <w:r>
        <w:br/>
        <w:t xml:space="preserve">    @abstractmethod</w:t>
      </w:r>
      <w:r>
        <w:br/>
        <w:t xml:space="preserve">    def area(self):</w:t>
      </w:r>
      <w:r>
        <w:br/>
        <w:t xml:space="preserve">        pass</w:t>
      </w:r>
      <w:r>
        <w:br/>
      </w:r>
      <w:r>
        <w:br/>
        <w:t xml:space="preserve">    @abstractmethod</w:t>
      </w:r>
      <w:r>
        <w:br/>
        <w:t xml:space="preserve">    def perimeter(self):</w:t>
      </w:r>
      <w:r>
        <w:br/>
        <w:t xml:space="preserve">        pass</w:t>
      </w:r>
      <w:r>
        <w:br/>
      </w:r>
      <w:r>
        <w:br/>
        <w:t>class Rectangle(Shape):</w:t>
      </w:r>
      <w:r>
        <w:br/>
        <w:t xml:space="preserve">    def __init__(self, width, height):</w:t>
      </w:r>
      <w:r>
        <w:br/>
        <w:t xml:space="preserve">        self.width = width</w:t>
      </w:r>
      <w:r>
        <w:br/>
        <w:t xml:space="preserve">        self.height = height</w:t>
      </w:r>
      <w:r>
        <w:br/>
      </w:r>
      <w:r>
        <w:br/>
        <w:t xml:space="preserve">    def area(self):</w:t>
      </w:r>
      <w:r>
        <w:br/>
        <w:t xml:space="preserve">        return self.width * self.height</w:t>
      </w:r>
      <w:r>
        <w:br/>
      </w:r>
      <w:r>
        <w:br/>
        <w:t xml:space="preserve">    def perimeter(self):</w:t>
      </w:r>
      <w:r>
        <w:br/>
        <w:t xml:space="preserve">        return 2 * (self.width + self.height)</w:t>
      </w:r>
      <w:r>
        <w:br/>
      </w:r>
      <w:r>
        <w:br/>
        <w:t>rect = Rectangle(4, 5)</w:t>
      </w:r>
      <w:r>
        <w:br/>
        <w:t>print(rect.area())  # Output: 20</w:t>
      </w:r>
      <w:r>
        <w:br/>
        <w:t>print(rect.perimeter())  # Output: 18</w:t>
      </w:r>
      <w:r>
        <w:br/>
        <w:t>```</w:t>
      </w:r>
      <w:r>
        <w:br/>
      </w:r>
      <w:r>
        <w:br/>
      </w:r>
      <w:r>
        <w:lastRenderedPageBreak/>
        <w:t>### **Key Points:**</w:t>
      </w:r>
      <w:r>
        <w:br/>
        <w:t>- Abstract classes cannot be instantiated.</w:t>
      </w:r>
      <w:r>
        <w:br/>
        <w:t>- Subclasses must implement all abstract methods.</w:t>
      </w:r>
      <w:r>
        <w:br/>
      </w:r>
      <w:r>
        <w:br/>
        <w:t>---</w:t>
      </w:r>
      <w:r>
        <w:br/>
      </w:r>
      <w:r>
        <w:br/>
        <w:t>## **7. Special Methods (Magic Methods)**</w:t>
      </w:r>
      <w:r>
        <w:br/>
      </w:r>
      <w:r>
        <w:br/>
        <w:t>Special methods in Python start and end with double underscores (`__`). They allow you to define custom behavior for built-in operations.</w:t>
      </w:r>
      <w:r>
        <w:br/>
      </w:r>
      <w:r>
        <w:br/>
        <w:t>### **Examples:**</w:t>
      </w:r>
      <w:r>
        <w:br/>
        <w:t>1. **`__str__` and `__repr__`:** String representation of an object.</w:t>
      </w:r>
      <w:r>
        <w:br/>
        <w:t>2. **`__add__`:** Overloading the `+` operator.</w:t>
      </w:r>
      <w:r>
        <w:br/>
        <w:t>3. **`__len__`:** Define behavior for `len()`.</w:t>
      </w:r>
      <w:r>
        <w:br/>
      </w:r>
      <w:r>
        <w:br/>
        <w:t>```python</w:t>
      </w:r>
      <w:r>
        <w:br/>
        <w:t>class Book:</w:t>
      </w:r>
      <w:r>
        <w:br/>
        <w:t xml:space="preserve">    def __init__(self, title, author, pages):</w:t>
      </w:r>
      <w:r>
        <w:br/>
        <w:t xml:space="preserve">        self.title = title</w:t>
      </w:r>
      <w:r>
        <w:br/>
        <w:t xml:space="preserve">        self.author = author</w:t>
      </w:r>
      <w:r>
        <w:br/>
        <w:t xml:space="preserve">        self.pages = pages</w:t>
      </w:r>
      <w:r>
        <w:br/>
      </w:r>
      <w:r>
        <w:br/>
        <w:t xml:space="preserve">    def __str__(self):</w:t>
      </w:r>
      <w:r>
        <w:br/>
        <w:t xml:space="preserve">        return f"{self.title} by {self.author}"</w:t>
      </w:r>
      <w:r>
        <w:br/>
      </w:r>
      <w:r>
        <w:br/>
        <w:t xml:space="preserve">    def __len__(self):</w:t>
      </w:r>
      <w:r>
        <w:br/>
        <w:t xml:space="preserve">        return self.pages</w:t>
      </w:r>
      <w:r>
        <w:br/>
      </w:r>
      <w:r>
        <w:br/>
        <w:t>book = Book("1984", "George Orwell", 328)</w:t>
      </w:r>
      <w:r>
        <w:br/>
        <w:t>print(book)  # Output: 1984 by George Orwell</w:t>
      </w:r>
      <w:r>
        <w:br/>
        <w:t>print(len(book))  # Output: 328</w:t>
      </w:r>
      <w:r>
        <w:br/>
        <w:t>```</w:t>
      </w:r>
      <w:r>
        <w:br/>
      </w:r>
      <w:r>
        <w:br/>
        <w:t>---</w:t>
      </w:r>
      <w:r>
        <w:br/>
      </w:r>
      <w:r>
        <w:br/>
        <w:t>## **8. OOP Best Practices**</w:t>
      </w:r>
      <w:r>
        <w:br/>
        <w:t>1. Use meaningful class and method names.</w:t>
      </w:r>
      <w:r>
        <w:br/>
        <w:t>2. Keep methods small and focused on a single task.</w:t>
      </w:r>
      <w:r>
        <w:br/>
        <w:t>3. Use inheritance judiciously to avoid overly complex hierarchies.</w:t>
      </w:r>
      <w:r>
        <w:br/>
        <w:t>4. Follow the **DRY** (Don't Repeat Yourself) principle.</w:t>
      </w:r>
      <w:r>
        <w:br/>
        <w:t>5. Use encapsulation to protect sensitive data.</w:t>
      </w:r>
      <w:r>
        <w:br/>
      </w:r>
      <w:r>
        <w:br/>
      </w:r>
      <w:r>
        <w:lastRenderedPageBreak/>
        <w:t>---</w:t>
      </w:r>
      <w:r>
        <w:br/>
      </w:r>
      <w:r>
        <w:br/>
        <w:t>## **9. Real-World Example**</w:t>
      </w:r>
      <w:r>
        <w:br/>
      </w:r>
      <w:r>
        <w:br/>
        <w:t>Here’s a simple example of a banking system:</w:t>
      </w:r>
      <w:r>
        <w:br/>
      </w:r>
      <w:r>
        <w:br/>
        <w:t>```python</w:t>
      </w:r>
      <w:r>
        <w:br/>
        <w:t>class BankAccount:</w:t>
      </w:r>
      <w:r>
        <w:br/>
        <w:t xml:space="preserve">    def __init__(self, owner, balance=0):</w:t>
      </w:r>
      <w:r>
        <w:br/>
        <w:t xml:space="preserve">        self.owner = owner</w:t>
      </w:r>
      <w:r>
        <w:br/>
        <w:t xml:space="preserve">        self.balance = balance</w:t>
      </w:r>
      <w:r>
        <w:br/>
      </w:r>
      <w:r>
        <w:br/>
        <w:t xml:space="preserve">    def deposit(self, amount):</w:t>
      </w:r>
      <w:r>
        <w:br/>
        <w:t xml:space="preserve">        self.balance += amount</w:t>
      </w:r>
      <w:r>
        <w:br/>
        <w:t xml:space="preserve">        return f"Deposited {amount}. New balance: {self.balance}"</w:t>
      </w:r>
      <w:r>
        <w:br/>
      </w:r>
      <w:r>
        <w:br/>
        <w:t xml:space="preserve">    def withdraw(self, amount):</w:t>
      </w:r>
      <w:r>
        <w:br/>
        <w:t xml:space="preserve">        if amount &gt; self.balance:</w:t>
      </w:r>
      <w:r>
        <w:br/>
        <w:t xml:space="preserve">            return "Insufficient funds"</w:t>
      </w:r>
      <w:r>
        <w:br/>
        <w:t xml:space="preserve">        self.balance -= amount</w:t>
      </w:r>
      <w:r>
        <w:br/>
        <w:t xml:space="preserve">        return f"Withdrew {amount}. New balance: {self.balance}"</w:t>
      </w:r>
      <w:r>
        <w:br/>
      </w:r>
      <w:r>
        <w:br/>
        <w:t># Create an account</w:t>
      </w:r>
      <w:r>
        <w:br/>
        <w:t>account = BankAccount("Alice", 1000)</w:t>
      </w:r>
      <w:r>
        <w:br/>
        <w:t>print(account.deposit(500))  # Output: Deposited 500. New balance: 1500</w:t>
      </w:r>
      <w:r>
        <w:br/>
        <w:t>print(account.withdraw(2000))  # Output: Insufficient funds</w:t>
      </w:r>
      <w:r>
        <w:br/>
        <w:t>print(account.withdraw(300))  # Output: Withdrew 300. New balance: 1200</w:t>
      </w:r>
      <w:r>
        <w:br/>
        <w:t>```</w:t>
      </w:r>
      <w:r>
        <w:br/>
      </w:r>
      <w:r>
        <w:br/>
        <w:t>---</w:t>
      </w:r>
      <w:r>
        <w:br/>
      </w:r>
      <w:r>
        <w:br/>
        <w:t>This tutorial provides a solid foundation for understanding and implementing OOP in Python. Let me know if you'd like to dive deeper into any specific concept!</w:t>
      </w:r>
    </w:p>
    <w:p w14:paraId="45BE1909" w14:textId="77777777" w:rsidR="00267936" w:rsidRDefault="00267936"/>
    <w:p w14:paraId="0F918EA3" w14:textId="19DFC15F" w:rsidR="00267936" w:rsidRDefault="00267936"/>
    <w:p w14:paraId="5E19CE4B" w14:textId="380A1CE0" w:rsidR="00267936" w:rsidRDefault="00000000">
      <w:r>
        <w:t>Here are **more examples** to help you understand Object-Oriented Programming (OOP) concepts in Python. These examples cover various scenarios and demonstrate how OOP can be applied in real-world situations.</w:t>
      </w:r>
      <w:r>
        <w:br/>
      </w:r>
      <w:r>
        <w:br/>
        <w:t>---</w:t>
      </w:r>
      <w:r>
        <w:br/>
      </w:r>
      <w:r>
        <w:br/>
      </w:r>
      <w:r>
        <w:lastRenderedPageBreak/>
        <w:t>## **1. Encapsulation Example: ATM System**</w:t>
      </w:r>
      <w:r>
        <w:br/>
      </w:r>
      <w:r>
        <w:br/>
        <w:t>Encapsulation is used to protect sensitive data. Here's an example of an ATM system:</w:t>
      </w:r>
      <w:r>
        <w:br/>
      </w:r>
      <w:r>
        <w:br/>
        <w:t>```python</w:t>
      </w:r>
      <w:r>
        <w:br/>
        <w:t>class ATM:</w:t>
      </w:r>
      <w:r>
        <w:br/>
        <w:t xml:space="preserve">    def __init__(self, balance):</w:t>
      </w:r>
      <w:r>
        <w:br/>
        <w:t xml:space="preserve">        self.__balance = balance  # Private attribute</w:t>
      </w:r>
      <w:r>
        <w:br/>
      </w:r>
      <w:r>
        <w:br/>
        <w:t xml:space="preserve">    def deposit(self, amount):</w:t>
      </w:r>
      <w:r>
        <w:br/>
        <w:t xml:space="preserve">        if amount &gt; 0:</w:t>
      </w:r>
      <w:r>
        <w:br/>
        <w:t xml:space="preserve">            self.__balance += amount</w:t>
      </w:r>
      <w:r>
        <w:br/>
        <w:t xml:space="preserve">            return f"Deposited {amount}. New balance: {self.__balance}"</w:t>
      </w:r>
      <w:r>
        <w:br/>
        <w:t xml:space="preserve">        return "Invalid deposit amount"</w:t>
      </w:r>
      <w:r>
        <w:br/>
      </w:r>
      <w:r>
        <w:br/>
        <w:t xml:space="preserve">    def withdraw(self, amount):</w:t>
      </w:r>
      <w:r>
        <w:br/>
        <w:t xml:space="preserve">        if amount &gt; self.__balance:</w:t>
      </w:r>
      <w:r>
        <w:br/>
        <w:t xml:space="preserve">            return "Insufficient funds"</w:t>
      </w:r>
      <w:r>
        <w:br/>
        <w:t xml:space="preserve">        self.__balance -= amount</w:t>
      </w:r>
      <w:r>
        <w:br/>
        <w:t xml:space="preserve">        return f"Withdrew {amount}. New balance: {self.__balance}"</w:t>
      </w:r>
      <w:r>
        <w:br/>
      </w:r>
      <w:r>
        <w:br/>
        <w:t xml:space="preserve">    def check_balance(self):</w:t>
      </w:r>
      <w:r>
        <w:br/>
        <w:t xml:space="preserve">        return f"Current balance: {self.__balance}"</w:t>
      </w:r>
      <w:r>
        <w:br/>
      </w:r>
      <w:r>
        <w:br/>
        <w:t># Create an ATM object</w:t>
      </w:r>
      <w:r>
        <w:br/>
        <w:t>atm = ATM(1000)</w:t>
      </w:r>
      <w:r>
        <w:br/>
        <w:t>print(atm.deposit(500))  # Output: Deposited 500. New balance: 1500</w:t>
      </w:r>
      <w:r>
        <w:br/>
        <w:t>print(atm.withdraw(200))  # Output: Withdrew 200. New balance: 1300</w:t>
      </w:r>
      <w:r>
        <w:br/>
        <w:t>print(atm.check_balance())  # Output: Current balance: 1300</w:t>
      </w:r>
      <w:r>
        <w:br/>
        <w:t># print(atm.__balance)  # Raises AttributeError (private attribute)</w:t>
      </w:r>
      <w:r>
        <w:br/>
        <w:t>```</w:t>
      </w:r>
      <w:r>
        <w:br/>
      </w:r>
      <w:r>
        <w:br/>
        <w:t>---</w:t>
      </w:r>
      <w:r>
        <w:br/>
      </w:r>
      <w:r>
        <w:br/>
        <w:t>## **2. Inheritance Example: Vehicle Hierarchy**</w:t>
      </w:r>
      <w:r>
        <w:br/>
      </w:r>
      <w:r>
        <w:br/>
        <w:t>Inheritance allows us to create a hierarchy of classes. Here's an example with vehicles:</w:t>
      </w:r>
      <w:r>
        <w:br/>
      </w:r>
      <w:r>
        <w:br/>
        <w:t>```python</w:t>
      </w:r>
      <w:r>
        <w:br/>
        <w:t>class Vehicle:</w:t>
      </w:r>
      <w:r>
        <w:br/>
        <w:t xml:space="preserve">    def __init__(self, brand, model):</w:t>
      </w:r>
      <w:r>
        <w:br/>
        <w:t xml:space="preserve">        self.brand = brand</w:t>
      </w:r>
      <w:r>
        <w:br/>
        <w:t xml:space="preserve">        self.model = model</w:t>
      </w:r>
      <w:r>
        <w:br/>
      </w:r>
      <w:r>
        <w:lastRenderedPageBreak/>
        <w:br/>
        <w:t xml:space="preserve">    def start(self):</w:t>
      </w:r>
      <w:r>
        <w:br/>
        <w:t xml:space="preserve">        return f"{self.brand} {self.model} is starting."</w:t>
      </w:r>
      <w:r>
        <w:br/>
      </w:r>
      <w:r>
        <w:br/>
        <w:t xml:space="preserve">    def stop(self):</w:t>
      </w:r>
      <w:r>
        <w:br/>
        <w:t xml:space="preserve">        return f"{self.brand} {self.model} is stopping."</w:t>
      </w:r>
      <w:r>
        <w:br/>
      </w:r>
      <w:r>
        <w:br/>
        <w:t>class Car(Vehicle):</w:t>
      </w:r>
      <w:r>
        <w:br/>
        <w:t xml:space="preserve">    def __init__(self, brand, model, doors):</w:t>
      </w:r>
      <w:r>
        <w:br/>
        <w:t xml:space="preserve">        super().__init__(brand, model)</w:t>
      </w:r>
      <w:r>
        <w:br/>
        <w:t xml:space="preserve">        self.doors = doors</w:t>
      </w:r>
      <w:r>
        <w:br/>
      </w:r>
      <w:r>
        <w:br/>
        <w:t xml:space="preserve">    def honk(self):</w:t>
      </w:r>
      <w:r>
        <w:br/>
        <w:t xml:space="preserve">        return "Car is honking: Beep Beep!"</w:t>
      </w:r>
      <w:r>
        <w:br/>
      </w:r>
      <w:r>
        <w:br/>
        <w:t>class Motorcycle(Vehicle):</w:t>
      </w:r>
      <w:r>
        <w:br/>
        <w:t xml:space="preserve">    def __init__(self, brand, model, cc):</w:t>
      </w:r>
      <w:r>
        <w:br/>
        <w:t xml:space="preserve">        super().__init__(brand, model)</w:t>
      </w:r>
      <w:r>
        <w:br/>
        <w:t xml:space="preserve">        self.cc = cc</w:t>
      </w:r>
      <w:r>
        <w:br/>
      </w:r>
      <w:r>
        <w:br/>
        <w:t xml:space="preserve">    def rev_engine(self):</w:t>
      </w:r>
      <w:r>
        <w:br/>
        <w:t xml:space="preserve">        return "Motorcycle engine is revving: Vroom Vroom!"</w:t>
      </w:r>
      <w:r>
        <w:br/>
      </w:r>
      <w:r>
        <w:br/>
        <w:t># Create objects</w:t>
      </w:r>
      <w:r>
        <w:br/>
        <w:t>car = Car("Toyota", "Corolla", 4)</w:t>
      </w:r>
      <w:r>
        <w:br/>
        <w:t>motorcycle = Motorcycle("Yamaha", "R15", 150)</w:t>
      </w:r>
      <w:r>
        <w:br/>
      </w:r>
      <w:r>
        <w:br/>
        <w:t>print(car.start())  # Output: Toyota Corolla is starting.</w:t>
      </w:r>
      <w:r>
        <w:br/>
        <w:t>print(car.honk())   # Output: Car is honking: Beep Beep!</w:t>
      </w:r>
      <w:r>
        <w:br/>
        <w:t>print(motorcycle.start())  # Output: Yamaha R15 is starting.</w:t>
      </w:r>
      <w:r>
        <w:br/>
        <w:t>print(motorcycle.rev_engine())  # Output: Motorcycle engine is revving: Vroom Vroom!</w:t>
      </w:r>
      <w:r>
        <w:br/>
        <w:t>```</w:t>
      </w:r>
      <w:r>
        <w:br/>
      </w:r>
      <w:r>
        <w:br/>
        <w:t>---</w:t>
      </w:r>
      <w:r>
        <w:br/>
      </w:r>
      <w:r>
        <w:br/>
        <w:t>## **3. Polymorphism Example: Shape Area Calculation**</w:t>
      </w:r>
      <w:r>
        <w:br/>
      </w:r>
      <w:r>
        <w:br/>
        <w:t>Polymorphism allows us to use the same method name for different types of objects.</w:t>
      </w:r>
      <w:r>
        <w:br/>
      </w:r>
      <w:r>
        <w:br/>
        <w:t>```python</w:t>
      </w:r>
      <w:r>
        <w:br/>
        <w:t>class Shape:</w:t>
      </w:r>
      <w:r>
        <w:br/>
        <w:t xml:space="preserve">    def area(self):</w:t>
      </w:r>
      <w:r>
        <w:br/>
        <w:t xml:space="preserve">        pass</w:t>
      </w:r>
      <w:r>
        <w:br/>
      </w:r>
      <w:r>
        <w:lastRenderedPageBreak/>
        <w:br/>
        <w:t>class Rectangle(Shape):</w:t>
      </w:r>
      <w:r>
        <w:br/>
        <w:t xml:space="preserve">    def __init__(self, width, height):</w:t>
      </w:r>
      <w:r>
        <w:br/>
        <w:t xml:space="preserve">        self.width = width</w:t>
      </w:r>
      <w:r>
        <w:br/>
        <w:t xml:space="preserve">        self.height = height</w:t>
      </w:r>
      <w:r>
        <w:br/>
      </w:r>
      <w:r>
        <w:br/>
        <w:t xml:space="preserve">    def area(self):</w:t>
      </w:r>
      <w:r>
        <w:br/>
        <w:t xml:space="preserve">        return self.width * self.height</w:t>
      </w:r>
      <w:r>
        <w:br/>
      </w:r>
      <w:r>
        <w:br/>
        <w:t>class Circle(Shape):</w:t>
      </w:r>
      <w:r>
        <w:br/>
        <w:t xml:space="preserve">    def __init__(self, radius):</w:t>
      </w:r>
      <w:r>
        <w:br/>
        <w:t xml:space="preserve">        self.radius = radius</w:t>
      </w:r>
      <w:r>
        <w:br/>
      </w:r>
      <w:r>
        <w:br/>
        <w:t xml:space="preserve">    def area(self):</w:t>
      </w:r>
      <w:r>
        <w:br/>
        <w:t xml:space="preserve">        return 3.14 * self.radius * self.radius</w:t>
      </w:r>
      <w:r>
        <w:br/>
      </w:r>
      <w:r>
        <w:br/>
        <w:t># Create objects</w:t>
      </w:r>
      <w:r>
        <w:br/>
        <w:t>shapes = [Rectangle(4, 5), Circle(3)]</w:t>
      </w:r>
      <w:r>
        <w:br/>
      </w:r>
      <w:r>
        <w:br/>
        <w:t>for shape in shapes:</w:t>
      </w:r>
      <w:r>
        <w:br/>
        <w:t xml:space="preserve">    print(f"Area: {shape.area()}")</w:t>
      </w:r>
      <w:r>
        <w:br/>
        <w:t># Output:</w:t>
      </w:r>
      <w:r>
        <w:br/>
        <w:t># Area: 20</w:t>
      </w:r>
      <w:r>
        <w:br/>
        <w:t># Area: 28.26</w:t>
      </w:r>
      <w:r>
        <w:br/>
        <w:t>```</w:t>
      </w:r>
      <w:r>
        <w:br/>
      </w:r>
      <w:r>
        <w:br/>
        <w:t>---</w:t>
      </w:r>
      <w:r>
        <w:br/>
      </w:r>
      <w:r>
        <w:br/>
        <w:t>## **4. Abstraction Example: Payment System**</w:t>
      </w:r>
      <w:r>
        <w:br/>
      </w:r>
      <w:r>
        <w:br/>
        <w:t>Abstraction is used to define a common interface for different payment methods.</w:t>
      </w:r>
      <w:r>
        <w:br/>
      </w:r>
      <w:r>
        <w:br/>
        <w:t>```python</w:t>
      </w:r>
      <w:r>
        <w:br/>
        <w:t>from abc import ABC, abstractmethod</w:t>
      </w:r>
      <w:r>
        <w:br/>
      </w:r>
      <w:r>
        <w:br/>
        <w:t>class Payment(ABC):</w:t>
      </w:r>
      <w:r>
        <w:br/>
        <w:t xml:space="preserve">    @abstractmethod</w:t>
      </w:r>
      <w:r>
        <w:br/>
        <w:t xml:space="preserve">    def pay(self, amount):</w:t>
      </w:r>
      <w:r>
        <w:br/>
        <w:t xml:space="preserve">        pass</w:t>
      </w:r>
      <w:r>
        <w:br/>
      </w:r>
      <w:r>
        <w:br/>
        <w:t>class CreditCardPayment(Payment):</w:t>
      </w:r>
      <w:r>
        <w:br/>
        <w:t xml:space="preserve">    def pay(self, amount):</w:t>
      </w:r>
      <w:r>
        <w:br/>
        <w:t xml:space="preserve">        return f"Paid {amount} using Credit Card."</w:t>
      </w:r>
      <w:r>
        <w:br/>
      </w:r>
      <w:r>
        <w:lastRenderedPageBreak/>
        <w:br/>
        <w:t>class PayPalPayment(Payment):</w:t>
      </w:r>
      <w:r>
        <w:br/>
        <w:t xml:space="preserve">    def pay(self, amount):</w:t>
      </w:r>
      <w:r>
        <w:br/>
        <w:t xml:space="preserve">        return f"Paid {amount} using PayPal."</w:t>
      </w:r>
      <w:r>
        <w:br/>
      </w:r>
      <w:r>
        <w:br/>
        <w:t># Create objects</w:t>
      </w:r>
      <w:r>
        <w:br/>
        <w:t>payment1 = CreditCardPayment()</w:t>
      </w:r>
      <w:r>
        <w:br/>
        <w:t>payment2 = PayPalPayment()</w:t>
      </w:r>
      <w:r>
        <w:br/>
      </w:r>
      <w:r>
        <w:br/>
        <w:t>print(payment1.pay(100))  # Output: Paid 100 using Credit Card.</w:t>
      </w:r>
      <w:r>
        <w:br/>
        <w:t>print(payment2.pay(200))  # Output: Paid 200 using PayPal.</w:t>
      </w:r>
      <w:r>
        <w:br/>
        <w:t>```</w:t>
      </w:r>
      <w:r>
        <w:br/>
      </w:r>
      <w:r>
        <w:br/>
        <w:t>---</w:t>
      </w:r>
      <w:r>
        <w:br/>
      </w:r>
      <w:r>
        <w:br/>
        <w:t>## **5. Special Methods Example: Overloading Operators**</w:t>
      </w:r>
      <w:r>
        <w:br/>
      </w:r>
      <w:r>
        <w:br/>
        <w:t>Special methods allow us to define custom behavior for operators like `+`, `-`, etc.</w:t>
      </w:r>
      <w:r>
        <w:br/>
      </w:r>
      <w:r>
        <w:br/>
        <w:t>```python</w:t>
      </w:r>
      <w:r>
        <w:br/>
        <w:t>class Point:</w:t>
      </w:r>
      <w:r>
        <w:br/>
        <w:t xml:space="preserve">    def __init__(self, x, y):</w:t>
      </w:r>
      <w:r>
        <w:br/>
        <w:t xml:space="preserve">        self.x = x</w:t>
      </w:r>
      <w:r>
        <w:br/>
        <w:t xml:space="preserve">        self.y = y</w:t>
      </w:r>
      <w:r>
        <w:br/>
      </w:r>
      <w:r>
        <w:br/>
        <w:t xml:space="preserve">    def __add__(self, other):</w:t>
      </w:r>
      <w:r>
        <w:br/>
        <w:t xml:space="preserve">        return Point(self.x + other.x, self.y + other.y)</w:t>
      </w:r>
      <w:r>
        <w:br/>
      </w:r>
      <w:r>
        <w:br/>
        <w:t xml:space="preserve">    def __str__(self):</w:t>
      </w:r>
      <w:r>
        <w:br/>
        <w:t xml:space="preserve">        return f"({self.x}, {self.y})"</w:t>
      </w:r>
      <w:r>
        <w:br/>
      </w:r>
      <w:r>
        <w:br/>
        <w:t># Create points</w:t>
      </w:r>
      <w:r>
        <w:br/>
        <w:t>p1 = Point(2, 3)</w:t>
      </w:r>
      <w:r>
        <w:br/>
        <w:t>p2 = Point(4, 5)</w:t>
      </w:r>
      <w:r>
        <w:br/>
      </w:r>
      <w:r>
        <w:br/>
        <w:t># Add points</w:t>
      </w:r>
      <w:r>
        <w:br/>
        <w:t>p3 = p1 + p2</w:t>
      </w:r>
      <w:r>
        <w:br/>
        <w:t>print(p3)  # Output: (6, 8)</w:t>
      </w:r>
      <w:r>
        <w:br/>
        <w:t>```</w:t>
      </w:r>
      <w:r>
        <w:br/>
      </w:r>
      <w:r>
        <w:br/>
        <w:t>---</w:t>
      </w:r>
      <w:r>
        <w:br/>
      </w:r>
      <w:r>
        <w:br/>
        <w:t>## **6. Real-World Example: Library Management System**</w:t>
      </w:r>
      <w:r>
        <w:br/>
      </w:r>
      <w:r>
        <w:lastRenderedPageBreak/>
        <w:br/>
        <w:t>This example demonstrates a simple library system where users can borrow and return books.</w:t>
      </w:r>
      <w:r>
        <w:br/>
      </w:r>
      <w:r>
        <w:br/>
        <w:t>```python</w:t>
      </w:r>
      <w:r>
        <w:br/>
        <w:t>class Book:</w:t>
      </w:r>
      <w:r>
        <w:br/>
        <w:t xml:space="preserve">    def __init__(self, title, author):</w:t>
      </w:r>
      <w:r>
        <w:br/>
        <w:t xml:space="preserve">        self.title = title</w:t>
      </w:r>
      <w:r>
        <w:br/>
        <w:t xml:space="preserve">        self.author = author</w:t>
      </w:r>
      <w:r>
        <w:br/>
        <w:t xml:space="preserve">        self.is_borrowed = False</w:t>
      </w:r>
      <w:r>
        <w:br/>
      </w:r>
      <w:r>
        <w:br/>
        <w:t xml:space="preserve">    def borrow(self):</w:t>
      </w:r>
      <w:r>
        <w:br/>
        <w:t xml:space="preserve">        if not self.is_borrowed:</w:t>
      </w:r>
      <w:r>
        <w:br/>
        <w:t xml:space="preserve">            self.is_borrowed = True</w:t>
      </w:r>
      <w:r>
        <w:br/>
        <w:t xml:space="preserve">            return f"You have borrowed '{self.title}'."</w:t>
      </w:r>
      <w:r>
        <w:br/>
        <w:t xml:space="preserve">        return f"'{self.title}' is already borrowed."</w:t>
      </w:r>
      <w:r>
        <w:br/>
      </w:r>
      <w:r>
        <w:br/>
        <w:t xml:space="preserve">    def return_book(self):</w:t>
      </w:r>
      <w:r>
        <w:br/>
        <w:t xml:space="preserve">        if self.is_borrowed:</w:t>
      </w:r>
      <w:r>
        <w:br/>
        <w:t xml:space="preserve">            self.is_borrowed = False</w:t>
      </w:r>
      <w:r>
        <w:br/>
        <w:t xml:space="preserve">            return f"You have returned '{self.title}'."</w:t>
      </w:r>
      <w:r>
        <w:br/>
        <w:t xml:space="preserve">        return f"'{self.title}' was not borrowed."</w:t>
      </w:r>
      <w:r>
        <w:br/>
      </w:r>
      <w:r>
        <w:br/>
        <w:t>class Library:</w:t>
      </w:r>
      <w:r>
        <w:br/>
        <w:t xml:space="preserve">    def __init__(self):</w:t>
      </w:r>
      <w:r>
        <w:br/>
        <w:t xml:space="preserve">        self.books = []</w:t>
      </w:r>
      <w:r>
        <w:br/>
      </w:r>
      <w:r>
        <w:br/>
        <w:t xml:space="preserve">    def add_book(self, book):</w:t>
      </w:r>
      <w:r>
        <w:br/>
        <w:t xml:space="preserve">        self.books.append(book)</w:t>
      </w:r>
      <w:r>
        <w:br/>
        <w:t xml:space="preserve">        return f"Added '{book.title}' to the library."</w:t>
      </w:r>
      <w:r>
        <w:br/>
      </w:r>
      <w:r>
        <w:br/>
        <w:t xml:space="preserve">    def list_books(self):</w:t>
      </w:r>
      <w:r>
        <w:br/>
        <w:t xml:space="preserve">        available_books = [book.title for book in self.books if not book.is_borrowed]</w:t>
      </w:r>
      <w:r>
        <w:br/>
        <w:t xml:space="preserve">        return f"Available books: {', '.join(available_books)}" if available_books else "No books available."</w:t>
      </w:r>
      <w:r>
        <w:br/>
      </w:r>
      <w:r>
        <w:br/>
        <w:t># Create library and books</w:t>
      </w:r>
      <w:r>
        <w:br/>
        <w:t>library = Library()</w:t>
      </w:r>
      <w:r>
        <w:br/>
        <w:t>book1 = Book("1984", "George Orwell")</w:t>
      </w:r>
      <w:r>
        <w:br/>
        <w:t>book2 = Book("To Kill a Mockingbird", "Harper Lee")</w:t>
      </w:r>
      <w:r>
        <w:br/>
      </w:r>
      <w:r>
        <w:br/>
        <w:t># Add books to library</w:t>
      </w:r>
      <w:r>
        <w:br/>
        <w:t>print(library.add_book(book1))  # Output: Added '1984' to the library.</w:t>
      </w:r>
      <w:r>
        <w:br/>
      </w:r>
      <w:r>
        <w:lastRenderedPageBreak/>
        <w:t>print(library.add_book(book2))  # Output: Added 'To Kill a Mockingbird' to the library.</w:t>
      </w:r>
      <w:r>
        <w:br/>
      </w:r>
      <w:r>
        <w:br/>
        <w:t># List available books</w:t>
      </w:r>
      <w:r>
        <w:br/>
        <w:t>print(library.list_books())  # Output: Available books: 1984, To Kill a Mockingbird</w:t>
      </w:r>
      <w:r>
        <w:br/>
      </w:r>
      <w:r>
        <w:br/>
        <w:t># Borrow and return books</w:t>
      </w:r>
      <w:r>
        <w:br/>
        <w:t>print(book1.borrow())  # Output: You have borrowed '1984'.</w:t>
      </w:r>
      <w:r>
        <w:br/>
        <w:t>print(library.list_books())  # Output: Available books: To Kill a Mockingbird</w:t>
      </w:r>
      <w:r>
        <w:br/>
        <w:t>print(book1.return_book())  # Output: You have returned '1984'.</w:t>
      </w:r>
      <w:r>
        <w:br/>
        <w:t>print(library.list_books())  # Output: Available books: 1984, To Kill a Mockingbird</w:t>
      </w:r>
      <w:r>
        <w:br/>
        <w:t>```</w:t>
      </w:r>
      <w:r>
        <w:br/>
      </w:r>
      <w:r>
        <w:br/>
        <w:t>---</w:t>
      </w:r>
      <w:r>
        <w:br/>
      </w:r>
      <w:r>
        <w:br/>
        <w:t>## **7. Composition Example: Employee and Department**</w:t>
      </w:r>
      <w:r>
        <w:br/>
      </w:r>
      <w:r>
        <w:br/>
        <w:t>Composition is when a class contains objects of other classes.</w:t>
      </w:r>
      <w:r>
        <w:br/>
      </w:r>
      <w:r>
        <w:br/>
        <w:t>```python</w:t>
      </w:r>
      <w:r>
        <w:br/>
        <w:t>class Department:</w:t>
      </w:r>
      <w:r>
        <w:br/>
        <w:t xml:space="preserve">    def __init__(self, name):</w:t>
      </w:r>
      <w:r>
        <w:br/>
        <w:t xml:space="preserve">        self.name = name</w:t>
      </w:r>
      <w:r>
        <w:br/>
      </w:r>
      <w:r>
        <w:br/>
        <w:t>class Employee:</w:t>
      </w:r>
      <w:r>
        <w:br/>
        <w:t xml:space="preserve">    def __init__(self, name, department):</w:t>
      </w:r>
      <w:r>
        <w:br/>
        <w:t xml:space="preserve">        self.name = name</w:t>
      </w:r>
      <w:r>
        <w:br/>
        <w:t xml:space="preserve">        self.department = department</w:t>
      </w:r>
      <w:r>
        <w:br/>
      </w:r>
      <w:r>
        <w:br/>
        <w:t xml:space="preserve">    def get_details(self):</w:t>
      </w:r>
      <w:r>
        <w:br/>
        <w:t xml:space="preserve">        return f"Employee: {self.name}, Department: {self.department.name}"</w:t>
      </w:r>
      <w:r>
        <w:br/>
      </w:r>
      <w:r>
        <w:br/>
        <w:t># Create department and employee</w:t>
      </w:r>
      <w:r>
        <w:br/>
        <w:t>dept = Department("IT")</w:t>
      </w:r>
      <w:r>
        <w:br/>
        <w:t>emp = Employee("Alice", dept)</w:t>
      </w:r>
      <w:r>
        <w:br/>
      </w:r>
      <w:r>
        <w:br/>
        <w:t>print(emp.get_details())  # Output: Employee: Alice, Department: IT</w:t>
      </w:r>
      <w:r>
        <w:br/>
        <w:t>```</w:t>
      </w:r>
      <w:r>
        <w:br/>
      </w:r>
      <w:r>
        <w:br/>
        <w:t>---</w:t>
      </w:r>
      <w:r>
        <w:br/>
      </w:r>
      <w:r>
        <w:br/>
        <w:t>## **8. Multiple Inheritance Example: Hybrid Vehicle**</w:t>
      </w:r>
      <w:r>
        <w:br/>
      </w:r>
      <w:r>
        <w:br/>
        <w:t>Multiple inheritance allows a class to inherit from more than one parent class.</w:t>
      </w:r>
      <w:r>
        <w:br/>
      </w:r>
      <w:r>
        <w:lastRenderedPageBreak/>
        <w:br/>
        <w:t>```python</w:t>
      </w:r>
      <w:r>
        <w:br/>
        <w:t>class ElectricVehicle:</w:t>
      </w:r>
      <w:r>
        <w:br/>
        <w:t xml:space="preserve">    def charge(self):</w:t>
      </w:r>
      <w:r>
        <w:br/>
        <w:t xml:space="preserve">        return "Charging the electric vehicle."</w:t>
      </w:r>
      <w:r>
        <w:br/>
      </w:r>
      <w:r>
        <w:br/>
        <w:t>class GasVehicle:</w:t>
      </w:r>
      <w:r>
        <w:br/>
        <w:t xml:space="preserve">    def refuel(self):</w:t>
      </w:r>
      <w:r>
        <w:br/>
        <w:t xml:space="preserve">        return "Refueling the gas vehicle."</w:t>
      </w:r>
      <w:r>
        <w:br/>
      </w:r>
      <w:r>
        <w:br/>
        <w:t>class HybridVehicle(ElectricVehicle, GasVehicle):</w:t>
      </w:r>
      <w:r>
        <w:br/>
        <w:t xml:space="preserve">    def drive(self):</w:t>
      </w:r>
      <w:r>
        <w:br/>
        <w:t xml:space="preserve">        return "Driving the hybrid vehicle."</w:t>
      </w:r>
      <w:r>
        <w:br/>
      </w:r>
      <w:r>
        <w:br/>
        <w:t># Create a hybrid vehicle</w:t>
      </w:r>
      <w:r>
        <w:br/>
        <w:t>hybrid = HybridVehicle()</w:t>
      </w:r>
      <w:r>
        <w:br/>
        <w:t>print(hybrid.charge())  # Output: Charging the electric vehicle.</w:t>
      </w:r>
      <w:r>
        <w:br/>
        <w:t>print(hybrid.refuel())  # Output: Refueling the gas vehicle.</w:t>
      </w:r>
      <w:r>
        <w:br/>
        <w:t>print(hybrid.drive())   # Output: Driving the hybrid vehicle.</w:t>
      </w:r>
      <w:r>
        <w:br/>
        <w:t>```</w:t>
      </w:r>
      <w:r>
        <w:br/>
      </w:r>
      <w:r>
        <w:br/>
        <w:t>---</w:t>
      </w:r>
      <w:r>
        <w:br/>
      </w:r>
      <w:r>
        <w:br/>
        <w:t xml:space="preserve">These examples cover a wide range of OOP concepts and their practical applications. </w:t>
      </w:r>
    </w:p>
    <w:p w14:paraId="1F0BED3D" w14:textId="77777777" w:rsidR="00267936" w:rsidRDefault="00267936"/>
    <w:sectPr w:rsidR="002679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296425">
    <w:abstractNumId w:val="8"/>
  </w:num>
  <w:num w:numId="2" w16cid:durableId="1031564711">
    <w:abstractNumId w:val="6"/>
  </w:num>
  <w:num w:numId="3" w16cid:durableId="1074166175">
    <w:abstractNumId w:val="5"/>
  </w:num>
  <w:num w:numId="4" w16cid:durableId="191960653">
    <w:abstractNumId w:val="4"/>
  </w:num>
  <w:num w:numId="5" w16cid:durableId="1193031591">
    <w:abstractNumId w:val="7"/>
  </w:num>
  <w:num w:numId="6" w16cid:durableId="326517591">
    <w:abstractNumId w:val="3"/>
  </w:num>
  <w:num w:numId="7" w16cid:durableId="1902710715">
    <w:abstractNumId w:val="2"/>
  </w:num>
  <w:num w:numId="8" w16cid:durableId="1664551690">
    <w:abstractNumId w:val="1"/>
  </w:num>
  <w:num w:numId="9" w16cid:durableId="202913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7936"/>
    <w:rsid w:val="0029639D"/>
    <w:rsid w:val="00326F90"/>
    <w:rsid w:val="00782FC7"/>
    <w:rsid w:val="007A2C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CAD70"/>
  <w14:defaultImageDpi w14:val="300"/>
  <w15:docId w15:val="{F2C5C4ED-54E0-4291-8379-D972A919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2024-12-21T19:54:00Z</dcterms:created>
  <dcterms:modified xsi:type="dcterms:W3CDTF">2024-12-21T19:54:00Z</dcterms:modified>
  <cp:category/>
</cp:coreProperties>
</file>