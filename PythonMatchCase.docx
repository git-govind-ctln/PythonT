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B537" w14:textId="0E3DD824" w:rsidR="00881726" w:rsidRDefault="00262E09" w:rsidP="0056303E">
      <w:r>
        <w:rPr>
          <w:b/>
          <w:sz w:val="28"/>
        </w:rPr>
        <w:t xml:space="preserve">Case Statements in Python </w:t>
      </w:r>
    </w:p>
    <w:p w14:paraId="75B432FB" w14:textId="5CCF74AE" w:rsidR="00881726" w:rsidRDefault="00262E09">
      <w:r>
        <w:t xml:space="preserve">Python does not have a built-in `case` or `switch` statement like some other programming languages (e.g., C, Java, or JavaScript). However, starting with </w:t>
      </w:r>
      <w:r>
        <w:t>**Python 3.10**, a new feature called **structural pattern matching** was introduced, which provides similar functionality using the `match` and `case` keywords.</w:t>
      </w:r>
      <w:r>
        <w:br/>
      </w:r>
      <w:r>
        <w:br/>
        <w:t>Here’s how you can use `match` and `case` in Python 3.10+:</w:t>
      </w:r>
      <w:r>
        <w:br/>
      </w:r>
      <w:r>
        <w:br/>
        <w:t>### Syntax of `match` and `case`</w:t>
      </w:r>
      <w:r>
        <w:br/>
        <w:t>```python</w:t>
      </w:r>
      <w:r>
        <w:br/>
        <w:t>def http_status_code_handler(status_code):</w:t>
      </w:r>
      <w:r>
        <w:br/>
        <w:t xml:space="preserve">    match status_code:</w:t>
      </w:r>
      <w:r>
        <w:br/>
        <w:t xml:space="preserve">        case 200:</w:t>
      </w:r>
      <w:r>
        <w:br/>
        <w:t xml:space="preserve">            return "OK"</w:t>
      </w:r>
      <w:r>
        <w:br/>
        <w:t xml:space="preserve">        case 404:</w:t>
      </w:r>
      <w:r>
        <w:br/>
        <w:t xml:space="preserve">            return "Not Found"</w:t>
      </w:r>
      <w:r>
        <w:br/>
        <w:t xml:space="preserve">        case 500:</w:t>
      </w:r>
      <w:r>
        <w:br/>
        <w:t xml:space="preserve">            return "Internal Server Error"</w:t>
      </w:r>
      <w:r>
        <w:br/>
        <w:t xml:space="preserve">        case _:</w:t>
      </w:r>
      <w:r>
        <w:br/>
        <w:t xml:space="preserve">            </w:t>
      </w:r>
      <w:r>
        <w:t>return "Unknown Status Code"</w:t>
      </w:r>
      <w:r>
        <w:br/>
        <w:t>```</w:t>
      </w:r>
      <w:r>
        <w:br/>
      </w:r>
      <w:r>
        <w:br/>
        <w:t>### Explanation:</w:t>
      </w:r>
      <w:r>
        <w:br/>
        <w:t>- `match` is used to start the pattern matching block.</w:t>
      </w:r>
      <w:r>
        <w:br/>
        <w:t>- `case` is used to define each condition.</w:t>
      </w:r>
      <w:r>
        <w:br/>
        <w:t>- `_` is the wildcard pattern, which matches anything (similar to a default case in other languages).</w:t>
      </w:r>
      <w:r>
        <w:br/>
      </w:r>
      <w:r>
        <w:br/>
        <w:t>---</w:t>
      </w:r>
      <w:r>
        <w:br/>
      </w:r>
      <w:r>
        <w:br/>
        <w:t>### Example: Using `match` with Patterns</w:t>
      </w:r>
      <w:r>
        <w:br/>
        <w:t>You can also use more complex patterns with `match` and `case`. For example:</w:t>
      </w:r>
      <w:r>
        <w:br/>
      </w:r>
      <w:r>
        <w:br/>
        <w:t>```python</w:t>
      </w:r>
      <w:r>
        <w:br/>
        <w:t>def process_command(command):</w:t>
      </w:r>
      <w:r>
        <w:br/>
        <w:t xml:space="preserve">    match command:</w:t>
      </w:r>
      <w:r>
        <w:br/>
        <w:t xml:space="preserve">        case ("move", x, y):</w:t>
      </w:r>
      <w:r>
        <w:br/>
        <w:t xml:space="preserve">            return f"Moving to coordinates ({x},</w:t>
      </w:r>
      <w:r>
        <w:t xml:space="preserve"> {y})"</w:t>
      </w:r>
      <w:r>
        <w:br/>
        <w:t xml:space="preserve">        case ("say", message):</w:t>
      </w:r>
      <w:r>
        <w:br/>
        <w:t xml:space="preserve">            return f"Saying: {message}"</w:t>
      </w:r>
      <w:r>
        <w:br/>
        <w:t xml:space="preserve">        case ("quit",):</w:t>
      </w:r>
      <w:r>
        <w:br/>
        <w:t xml:space="preserve">            return "Quitting the program"</w:t>
      </w:r>
      <w:r>
        <w:br/>
      </w:r>
      <w:r>
        <w:lastRenderedPageBreak/>
        <w:t xml:space="preserve">        case _:</w:t>
      </w:r>
      <w:r>
        <w:br/>
        <w:t xml:space="preserve">            return "Unknown command"</w:t>
      </w:r>
      <w:r>
        <w:br/>
        <w:t>```</w:t>
      </w:r>
      <w:r>
        <w:br/>
      </w:r>
      <w:r>
        <w:br/>
        <w:t>Here:</w:t>
      </w:r>
      <w:r>
        <w:br/>
        <w:t>- Tuples are matched against specific patterns.</w:t>
      </w:r>
      <w:r>
        <w:br/>
        <w:t>- You can extract values (e.g., `x`, `y`, `message`) directly from the pattern.</w:t>
      </w:r>
      <w:r>
        <w:br/>
      </w:r>
      <w:r>
        <w:br/>
        <w:t>---</w:t>
      </w:r>
      <w:r>
        <w:br/>
      </w:r>
      <w:r>
        <w:br/>
        <w:t>### Alternative for Older Python Versions</w:t>
      </w:r>
      <w:r>
        <w:br/>
        <w:t>If you're using a version of Python **before 3.10**, you can simulate a `case` statement using a dictionary or `if-elif-else` st</w:t>
      </w:r>
      <w:r>
        <w:t>atements.</w:t>
      </w:r>
      <w:r>
        <w:br/>
      </w:r>
      <w:r>
        <w:br/>
        <w:t>#### Using a Dictionary:</w:t>
      </w:r>
      <w:r>
        <w:br/>
        <w:t>```python</w:t>
      </w:r>
      <w:r>
        <w:br/>
        <w:t>def http_status_code_handler(status_code):</w:t>
      </w:r>
      <w:r>
        <w:br/>
        <w:t xml:space="preserve">    responses = {</w:t>
      </w:r>
      <w:r>
        <w:br/>
        <w:t xml:space="preserve">        200: "OK",</w:t>
      </w:r>
      <w:r>
        <w:br/>
        <w:t xml:space="preserve">        404: "Not Found",</w:t>
      </w:r>
      <w:r>
        <w:br/>
        <w:t xml:space="preserve">        500: "Internal Server Error"</w:t>
      </w:r>
      <w:r>
        <w:br/>
        <w:t xml:space="preserve">    }</w:t>
      </w:r>
      <w:r>
        <w:br/>
        <w:t xml:space="preserve">    return responses.get(status_code, "Unknown Status Code")</w:t>
      </w:r>
      <w:r>
        <w:br/>
        <w:t>```</w:t>
      </w:r>
      <w:r>
        <w:br/>
      </w:r>
      <w:r>
        <w:br/>
        <w:t>#### Using `if-elif-else`:</w:t>
      </w:r>
      <w:r>
        <w:br/>
        <w:t>```python</w:t>
      </w:r>
      <w:r>
        <w:br/>
        <w:t>def http_status_code_handler(status_code):</w:t>
      </w:r>
      <w:r>
        <w:br/>
        <w:t xml:space="preserve">    if status_code == 200:</w:t>
      </w:r>
      <w:r>
        <w:br/>
        <w:t xml:space="preserve">        return "OK"</w:t>
      </w:r>
      <w:r>
        <w:br/>
        <w:t xml:space="preserve">    elif status_code == 404:</w:t>
      </w:r>
      <w:r>
        <w:br/>
        <w:t xml:space="preserve">        return "Not Found"</w:t>
      </w:r>
      <w:r>
        <w:br/>
        <w:t xml:space="preserve">    elif status_code == 500:</w:t>
      </w:r>
      <w:r>
        <w:br/>
        <w:t xml:space="preserve">        return "Internal Server Error"</w:t>
      </w:r>
      <w:r>
        <w:br/>
      </w:r>
      <w:r>
        <w:t xml:space="preserve">    else:</w:t>
      </w:r>
      <w:r>
        <w:br/>
        <w:t xml:space="preserve">        return "Unknown Status Code"</w:t>
      </w:r>
      <w:r>
        <w:br/>
        <w:t>```</w:t>
      </w:r>
      <w:r>
        <w:br/>
      </w:r>
      <w:r>
        <w:br/>
        <w:t>---</w:t>
      </w:r>
      <w:r>
        <w:br/>
      </w:r>
      <w:r>
        <w:br/>
        <w:t>### When to Use `match` and `case`</w:t>
      </w:r>
      <w:r>
        <w:br/>
        <w:t>- Use `match` and `case` when working with Python 3.10+ for cleaner and more readable code, especially when dealing with complex patterns.</w:t>
      </w:r>
      <w:r>
        <w:br/>
      </w:r>
      <w:r>
        <w:lastRenderedPageBreak/>
        <w:t>- For older versions of Python, stick to dictionaries or `if-elif-else` chains.</w:t>
      </w:r>
      <w:r>
        <w:br/>
      </w:r>
      <w:r>
        <w:br/>
      </w:r>
    </w:p>
    <w:p w14:paraId="1D14B94D" w14:textId="77777777" w:rsidR="00881726" w:rsidRDefault="00881726"/>
    <w:sectPr w:rsidR="00881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221430">
    <w:abstractNumId w:val="8"/>
  </w:num>
  <w:num w:numId="2" w16cid:durableId="66929262">
    <w:abstractNumId w:val="6"/>
  </w:num>
  <w:num w:numId="3" w16cid:durableId="1812674035">
    <w:abstractNumId w:val="5"/>
  </w:num>
  <w:num w:numId="4" w16cid:durableId="1298339722">
    <w:abstractNumId w:val="4"/>
  </w:num>
  <w:num w:numId="5" w16cid:durableId="1862277534">
    <w:abstractNumId w:val="7"/>
  </w:num>
  <w:num w:numId="6" w16cid:durableId="1626622898">
    <w:abstractNumId w:val="3"/>
  </w:num>
  <w:num w:numId="7" w16cid:durableId="2115785780">
    <w:abstractNumId w:val="2"/>
  </w:num>
  <w:num w:numId="8" w16cid:durableId="1390688272">
    <w:abstractNumId w:val="1"/>
  </w:num>
  <w:num w:numId="9" w16cid:durableId="3226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E09"/>
    <w:rsid w:val="0029639D"/>
    <w:rsid w:val="00326F90"/>
    <w:rsid w:val="0056303E"/>
    <w:rsid w:val="00881726"/>
    <w:rsid w:val="00AA1D8D"/>
    <w:rsid w:val="00B036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EFC4E"/>
  <w14:defaultImageDpi w14:val="300"/>
  <w15:docId w15:val="{B39720F4-F73B-474F-A3B1-B46D66B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3</cp:revision>
  <dcterms:created xsi:type="dcterms:W3CDTF">2024-12-07T17:17:00Z</dcterms:created>
  <dcterms:modified xsi:type="dcterms:W3CDTF">2024-12-07T17:18:00Z</dcterms:modified>
  <cp:category/>
</cp:coreProperties>
</file>