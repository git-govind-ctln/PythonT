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2F0BE" w14:textId="5B2F30DF" w:rsidR="00B9535F" w:rsidRDefault="00000000" w:rsidP="00330E4D">
      <w:r>
        <w:rPr>
          <w:b/>
          <w:sz w:val="28"/>
        </w:rPr>
        <w:t xml:space="preserve">FastAPI Multiple Routing Example </w:t>
      </w:r>
    </w:p>
    <w:p w14:paraId="2DBA8D81" w14:textId="77777777" w:rsidR="00B9535F" w:rsidRDefault="00000000">
      <w:r>
        <w:t>Here’s an example of a **FastAPI** application with multiple routes organized into different files for better modularity and maintainability. This example demonstrates how to structure a FastAPI project with multiple routing modules.</w:t>
      </w:r>
      <w:r>
        <w:br/>
      </w:r>
      <w:r>
        <w:br/>
        <w:t>---</w:t>
      </w:r>
      <w:r>
        <w:br/>
      </w:r>
      <w:r>
        <w:br/>
        <w:t>### Project Structure</w:t>
      </w:r>
      <w:r>
        <w:br/>
        <w:t>```</w:t>
      </w:r>
      <w:r>
        <w:br/>
        <w:t>fastapi_app/</w:t>
      </w:r>
      <w:r>
        <w:br/>
        <w:t>├── main.py</w:t>
      </w:r>
      <w:r>
        <w:br/>
        <w:t>├── routers/</w:t>
      </w:r>
      <w:r>
        <w:br/>
        <w:t>│   ├── users.py</w:t>
      </w:r>
      <w:r>
        <w:br/>
        <w:t>│   ├── items.py</w:t>
      </w:r>
      <w:r>
        <w:br/>
        <w:t>│   └── __init__.py</w:t>
      </w:r>
      <w:r>
        <w:br/>
        <w:t>```</w:t>
      </w:r>
      <w:r>
        <w:br/>
      </w:r>
      <w:r>
        <w:br/>
        <w:t>---</w:t>
      </w:r>
      <w:r>
        <w:br/>
      </w:r>
      <w:r>
        <w:br/>
        <w:t>### Code Example</w:t>
      </w:r>
      <w:r>
        <w:br/>
      </w:r>
      <w:r>
        <w:br/>
        <w:t>#### 1. `main.py`</w:t>
      </w:r>
      <w:r>
        <w:br/>
        <w:t>This is the entry point of the application. It imports and includes the routers defined in the `routers` directory.</w:t>
      </w:r>
      <w:r>
        <w:br/>
      </w:r>
      <w:r>
        <w:br/>
        <w:t>```python</w:t>
      </w:r>
      <w:r>
        <w:br/>
        <w:t>from fastapi import FastAPI</w:t>
      </w:r>
      <w:r>
        <w:br/>
        <w:t>from routers import users, items</w:t>
      </w:r>
      <w:r>
        <w:br/>
      </w:r>
      <w:r>
        <w:br/>
        <w:t>app = FastAPI()</w:t>
      </w:r>
      <w:r>
        <w:br/>
      </w:r>
      <w:r>
        <w:br/>
        <w:t># Include routers</w:t>
      </w:r>
      <w:r>
        <w:br/>
        <w:t>app.include_router(users.router, prefix="/users", tags=["Users"])</w:t>
      </w:r>
      <w:r>
        <w:br/>
        <w:t>app.include_router(items.router, prefix="/items", tags=["Items"])</w:t>
      </w:r>
      <w:r>
        <w:br/>
      </w:r>
      <w:r>
        <w:br/>
        <w:t>@app.get("/")</w:t>
      </w:r>
      <w:r>
        <w:br/>
        <w:t>def read_root():</w:t>
      </w:r>
      <w:r>
        <w:br/>
        <w:t xml:space="preserve">    return {"message": "Welcome to the FastAPI application!"}</w:t>
      </w:r>
      <w:r>
        <w:br/>
        <w:t>```</w:t>
      </w:r>
      <w:r>
        <w:br/>
      </w:r>
      <w:r>
        <w:br/>
        <w:t>---</w:t>
      </w:r>
      <w:r>
        <w:br/>
      </w:r>
      <w:r>
        <w:br/>
      </w:r>
      <w:r>
        <w:lastRenderedPageBreak/>
        <w:t>#### 2. `routers/users.py`</w:t>
      </w:r>
      <w:r>
        <w:br/>
        <w:t>This file defines routes related to user operations.</w:t>
      </w:r>
      <w:r>
        <w:br/>
      </w:r>
      <w:r>
        <w:br/>
        <w:t>```python</w:t>
      </w:r>
      <w:r>
        <w:br/>
        <w:t>from fastapi import APIRouter</w:t>
      </w:r>
      <w:r>
        <w:br/>
      </w:r>
      <w:r>
        <w:br/>
        <w:t>router = APIRouter()</w:t>
      </w:r>
      <w:r>
        <w:br/>
      </w:r>
      <w:r>
        <w:br/>
        <w:t># Example route to get all users</w:t>
      </w:r>
      <w:r>
        <w:br/>
        <w:t>@router.get("/")</w:t>
      </w:r>
      <w:r>
        <w:br/>
        <w:t>def get_users():</w:t>
      </w:r>
      <w:r>
        <w:br/>
        <w:t xml:space="preserve">    return {"users": ["Alice", "Bob", "Charlie"]}</w:t>
      </w:r>
      <w:r>
        <w:br/>
      </w:r>
      <w:r>
        <w:br/>
        <w:t># Example route to get a specific user by ID</w:t>
      </w:r>
      <w:r>
        <w:br/>
        <w:t>@router.get("/{user_id}")</w:t>
      </w:r>
      <w:r>
        <w:br/>
        <w:t>def get_user(user_id: int):</w:t>
      </w:r>
      <w:r>
        <w:br/>
        <w:t xml:space="preserve">    return {"user_id": user_id, "name": f"User {user_id}"}</w:t>
      </w:r>
      <w:r>
        <w:br/>
      </w:r>
      <w:r>
        <w:br/>
        <w:t># Example route to create a new user</w:t>
      </w:r>
      <w:r>
        <w:br/>
        <w:t>@router.post("/")</w:t>
      </w:r>
      <w:r>
        <w:br/>
        <w:t>def create_user(name: str):</w:t>
      </w:r>
      <w:r>
        <w:br/>
        <w:t xml:space="preserve">    return {"message": f"User {name} created successfully!"}</w:t>
      </w:r>
      <w:r>
        <w:br/>
        <w:t>```</w:t>
      </w:r>
      <w:r>
        <w:br/>
      </w:r>
      <w:r>
        <w:br/>
        <w:t>---</w:t>
      </w:r>
      <w:r>
        <w:br/>
      </w:r>
      <w:r>
        <w:br/>
        <w:t>#### 3. `routers/items.py`</w:t>
      </w:r>
      <w:r>
        <w:br/>
        <w:t>This file defines routes related to item operations.</w:t>
      </w:r>
      <w:r>
        <w:br/>
      </w:r>
      <w:r>
        <w:br/>
        <w:t>```python</w:t>
      </w:r>
      <w:r>
        <w:br/>
        <w:t>from fastapi import APIRouter</w:t>
      </w:r>
      <w:r>
        <w:br/>
      </w:r>
      <w:r>
        <w:br/>
        <w:t>router = APIRouter()</w:t>
      </w:r>
      <w:r>
        <w:br/>
      </w:r>
      <w:r>
        <w:br/>
        <w:t># Example route to get all items</w:t>
      </w:r>
      <w:r>
        <w:br/>
        <w:t>@router.get("/")</w:t>
      </w:r>
      <w:r>
        <w:br/>
        <w:t>def get_items():</w:t>
      </w:r>
      <w:r>
        <w:br/>
        <w:t xml:space="preserve">    return {"items": ["Item1", "Item2", "Item3"]}</w:t>
      </w:r>
      <w:r>
        <w:br/>
      </w:r>
      <w:r>
        <w:br/>
        <w:t># Example route to get a specific item by ID</w:t>
      </w:r>
      <w:r>
        <w:br/>
        <w:t>@router.get("/{item_id}")</w:t>
      </w:r>
      <w:r>
        <w:br/>
        <w:t>def get_item(item_id: int):</w:t>
      </w:r>
      <w:r>
        <w:br/>
        <w:t xml:space="preserve">    return {"item_id": item_id, "name": f"Item {item_id}"}</w:t>
      </w:r>
      <w:r>
        <w:br/>
      </w:r>
      <w:r>
        <w:lastRenderedPageBreak/>
        <w:br/>
        <w:t># Example route to create a new item</w:t>
      </w:r>
      <w:r>
        <w:br/>
        <w:t>@router.post("/")</w:t>
      </w:r>
      <w:r>
        <w:br/>
        <w:t>def create_item(name: str):</w:t>
      </w:r>
      <w:r>
        <w:br/>
        <w:t xml:space="preserve">    return {"message": f"Item {name} created successfully!"}</w:t>
      </w:r>
      <w:r>
        <w:br/>
        <w:t>```</w:t>
      </w:r>
      <w:r>
        <w:br/>
      </w:r>
      <w:r>
        <w:br/>
        <w:t>---</w:t>
      </w:r>
      <w:r>
        <w:br/>
      </w:r>
      <w:r>
        <w:br/>
        <w:t>#### 4. `routers/__init__.py`</w:t>
      </w:r>
      <w:r>
        <w:br/>
        <w:t>This file is required to make the `routers` directory a Python package. It can be left empty or used for package-level imports.</w:t>
      </w:r>
      <w:r>
        <w:br/>
      </w:r>
      <w:r>
        <w:br/>
        <w:t>```python</w:t>
      </w:r>
      <w:r>
        <w:br/>
        <w:t># This file can be empty or used for package-level imports</w:t>
      </w:r>
      <w:r>
        <w:br/>
        <w:t>```</w:t>
      </w:r>
      <w:r>
        <w:br/>
      </w:r>
      <w:r>
        <w:br/>
        <w:t>---</w:t>
      </w:r>
      <w:r>
        <w:br/>
      </w:r>
      <w:r>
        <w:br/>
        <w:t>### How to Run the Application</w:t>
      </w:r>
      <w:r>
        <w:br/>
        <w:t>1. Install FastAPI and Uvicorn if you haven’t already:</w:t>
      </w:r>
      <w:r>
        <w:br/>
        <w:t xml:space="preserve">   ```bash</w:t>
      </w:r>
      <w:r>
        <w:br/>
        <w:t xml:space="preserve">   pip install fastapi uvicorn</w:t>
      </w:r>
      <w:r>
        <w:br/>
        <w:t xml:space="preserve">   ```</w:t>
      </w:r>
      <w:r>
        <w:br/>
      </w:r>
      <w:r>
        <w:br/>
        <w:t>2. Run the application:</w:t>
      </w:r>
      <w:r>
        <w:br/>
        <w:t xml:space="preserve">   ```bash</w:t>
      </w:r>
      <w:r>
        <w:br/>
        <w:t xml:space="preserve">   uvicorn main:app --reload</w:t>
      </w:r>
      <w:r>
        <w:br/>
        <w:t xml:space="preserve">   ```</w:t>
      </w:r>
      <w:r>
        <w:br/>
      </w:r>
      <w:r>
        <w:br/>
        <w:t>3. Open your browser and navigate to:</w:t>
      </w:r>
      <w:r>
        <w:br/>
        <w:t xml:space="preserve">   - Swagger UI: [http://127.0.0.1:8000/docs](http://127.0.0.1:8000/docs)</w:t>
      </w:r>
      <w:r>
        <w:br/>
        <w:t xml:space="preserve">   - ReDoc: [http://127.0.0.1:8000/redoc](http://127.0.0.1:8000/redoc)</w:t>
      </w:r>
      <w:r>
        <w:br/>
      </w:r>
      <w:r>
        <w:br/>
        <w:t>---</w:t>
      </w:r>
      <w:r>
        <w:br/>
      </w:r>
      <w:r>
        <w:br/>
        <w:t>### Example Output</w:t>
      </w:r>
      <w:r>
        <w:br/>
        <w:t>- **GET `/users/`**: Returns a list of users.</w:t>
      </w:r>
      <w:r>
        <w:br/>
        <w:t xml:space="preserve">  ```json</w:t>
      </w:r>
      <w:r>
        <w:br/>
        <w:t xml:space="preserve">  {</w:t>
      </w:r>
      <w:r>
        <w:br/>
        <w:t xml:space="preserve">    "users": ["Alice", "Bob", "Charlie"]</w:t>
      </w:r>
      <w:r>
        <w:br/>
        <w:t xml:space="preserve">  }</w:t>
      </w:r>
      <w:r>
        <w:br/>
        <w:t xml:space="preserve">  ```</w:t>
      </w:r>
      <w:r>
        <w:br/>
      </w:r>
      <w:r>
        <w:lastRenderedPageBreak/>
        <w:br/>
        <w:t>- **GET `/items/`**: Returns a list of items.</w:t>
      </w:r>
      <w:r>
        <w:br/>
        <w:t xml:space="preserve">  ```json</w:t>
      </w:r>
      <w:r>
        <w:br/>
        <w:t xml:space="preserve">  {</w:t>
      </w:r>
      <w:r>
        <w:br/>
        <w:t xml:space="preserve">    "items": ["Item1", "Item2", "Item3"]</w:t>
      </w:r>
      <w:r>
        <w:br/>
        <w:t xml:space="preserve">  }</w:t>
      </w:r>
      <w:r>
        <w:br/>
        <w:t xml:space="preserve">  ```</w:t>
      </w:r>
      <w:r>
        <w:br/>
      </w:r>
      <w:r>
        <w:br/>
        <w:t>- **POST `/users/`**: Creates a new user.</w:t>
      </w:r>
      <w:r>
        <w:br/>
        <w:t xml:space="preserve">  ```json</w:t>
      </w:r>
      <w:r>
        <w:br/>
        <w:t xml:space="preserve">  {</w:t>
      </w:r>
      <w:r>
        <w:br/>
        <w:t xml:space="preserve">    "message": "User John created successfully!"</w:t>
      </w:r>
      <w:r>
        <w:br/>
        <w:t xml:space="preserve">  }</w:t>
      </w:r>
      <w:r>
        <w:br/>
        <w:t xml:space="preserve">  ```</w:t>
      </w:r>
      <w:r>
        <w:br/>
      </w:r>
      <w:r>
        <w:br/>
        <w:t>- **POST `/items/`**: Creates a new item.</w:t>
      </w:r>
      <w:r>
        <w:br/>
        <w:t xml:space="preserve">  ```json</w:t>
      </w:r>
      <w:r>
        <w:br/>
        <w:t xml:space="preserve">  {</w:t>
      </w:r>
      <w:r>
        <w:br/>
        <w:t xml:space="preserve">    "message": "Item Laptop created successfully!"</w:t>
      </w:r>
      <w:r>
        <w:br/>
        <w:t xml:space="preserve">  }</w:t>
      </w:r>
      <w:r>
        <w:br/>
        <w:t xml:space="preserve">  ```</w:t>
      </w:r>
      <w:r>
        <w:br/>
      </w:r>
      <w:r>
        <w:br/>
        <w:t>---</w:t>
      </w:r>
      <w:r>
        <w:br/>
      </w:r>
      <w:r>
        <w:br/>
        <w:t>This structure is scalable and allows you to easily add more routers for different parts of your application.</w:t>
      </w:r>
    </w:p>
    <w:p w14:paraId="68D35797" w14:textId="77777777" w:rsidR="00B9535F" w:rsidRDefault="00B9535F"/>
    <w:p w14:paraId="0A29888A" w14:textId="3C72B47A" w:rsidR="00B9535F" w:rsidRDefault="00000000" w:rsidP="00330E4D">
      <w:r>
        <w:t>Here are the **GET** and **POST** URLs you can use to test the above FastAPI application. These URLs correspond to the routes defined in the `users` and `items` routers.</w:t>
      </w:r>
      <w:r>
        <w:br/>
      </w:r>
      <w:r>
        <w:br/>
        <w:t>---</w:t>
      </w:r>
      <w:r>
        <w:br/>
      </w:r>
      <w:r>
        <w:br/>
        <w:t>### **Base URL**</w:t>
      </w:r>
      <w:r>
        <w:br/>
        <w:t>Assuming the application is running locally, the base URL is:</w:t>
      </w:r>
      <w:r>
        <w:br/>
        <w:t>```</w:t>
      </w:r>
      <w:r>
        <w:br/>
        <w:t>http://127.0.0.1:8000</w:t>
      </w:r>
      <w:r>
        <w:br/>
        <w:t>```</w:t>
      </w:r>
      <w:r>
        <w:br/>
      </w:r>
      <w:r>
        <w:br/>
        <w:t>---</w:t>
      </w:r>
      <w:r>
        <w:br/>
      </w:r>
      <w:r>
        <w:br/>
        <w:t>### **Users Router (`/users`)**</w:t>
      </w:r>
      <w:r>
        <w:br/>
      </w:r>
      <w:r>
        <w:br/>
      </w:r>
      <w:r>
        <w:lastRenderedPageBreak/>
        <w:t>#### 1. **GET `/users/`**</w:t>
      </w:r>
      <w:r>
        <w:br/>
        <w:t>- **Description**: Fetch all users.</w:t>
      </w:r>
      <w:r>
        <w:br/>
        <w:t>- **URL**:</w:t>
      </w:r>
      <w:r>
        <w:br/>
        <w:t xml:space="preserve">  ```</w:t>
      </w:r>
      <w:r>
        <w:br/>
        <w:t xml:space="preserve">  http://127.0.0.1:8000/users/</w:t>
      </w:r>
      <w:r>
        <w:br/>
        <w:t xml:space="preserve">  ```</w:t>
      </w:r>
      <w:r>
        <w:br/>
      </w:r>
      <w:r>
        <w:br/>
        <w:t>#### 2. **GET `/users/{user_id}`**</w:t>
      </w:r>
      <w:r>
        <w:br/>
        <w:t>- **Description**: Fetch a specific user by their ID.</w:t>
      </w:r>
      <w:r>
        <w:br/>
        <w:t>- **Example URL** (replace `{user_id}` with an actual ID, e.g., `1`):</w:t>
      </w:r>
      <w:r>
        <w:br/>
        <w:t xml:space="preserve">  ```</w:t>
      </w:r>
      <w:r>
        <w:br/>
        <w:t xml:space="preserve">  http://127.0.0.1:8000/users/1</w:t>
      </w:r>
      <w:r>
        <w:br/>
        <w:t xml:space="preserve">  ```</w:t>
      </w:r>
      <w:r>
        <w:br/>
      </w:r>
      <w:r>
        <w:br/>
        <w:t>#### 3. **POST `/users/`**</w:t>
      </w:r>
      <w:r>
        <w:br/>
        <w:t>- **Description**: Create a new user.</w:t>
      </w:r>
      <w:r>
        <w:br/>
        <w:t>- **URL**:</w:t>
      </w:r>
      <w:r>
        <w:br/>
        <w:t xml:space="preserve">  ```</w:t>
      </w:r>
      <w:r>
        <w:br/>
        <w:t xml:space="preserve">  http://127.0.0.1:8000/users/</w:t>
      </w:r>
      <w:r>
        <w:br/>
        <w:t xml:space="preserve">  ```</w:t>
      </w:r>
      <w:r>
        <w:br/>
        <w:t>- **Request Body** (JSON):</w:t>
      </w:r>
      <w:r>
        <w:br/>
        <w:t xml:space="preserve">  ```json</w:t>
      </w:r>
      <w:r>
        <w:br/>
        <w:t xml:space="preserve">  {</w:t>
      </w:r>
      <w:r>
        <w:br/>
        <w:t xml:space="preserve">    "name": "John"</w:t>
      </w:r>
      <w:r>
        <w:br/>
        <w:t xml:space="preserve">  }</w:t>
      </w:r>
      <w:r>
        <w:br/>
        <w:t xml:space="preserve">  ```</w:t>
      </w:r>
      <w:r>
        <w:br/>
        <w:t>- **Example cURL Command**:</w:t>
      </w:r>
      <w:r>
        <w:br/>
        <w:t xml:space="preserve">  ```bash</w:t>
      </w:r>
      <w:r>
        <w:br/>
        <w:t xml:space="preserve">  curl -X POST "http://127.0.0.1:8000/users/" -H "Content-Type: application/json" -d '{"name": "John"}'</w:t>
      </w:r>
      <w:r>
        <w:br/>
        <w:t xml:space="preserve">  ```</w:t>
      </w:r>
      <w:r>
        <w:br/>
      </w:r>
      <w:r>
        <w:br/>
        <w:t>---</w:t>
      </w:r>
      <w:r>
        <w:br/>
      </w:r>
      <w:r>
        <w:br/>
        <w:t>### **Items Router (`/items`)**</w:t>
      </w:r>
      <w:r>
        <w:br/>
      </w:r>
      <w:r>
        <w:br/>
        <w:t>#### 1. **GET `/items/`**</w:t>
      </w:r>
      <w:r>
        <w:br/>
        <w:t>- **Description**: Fetch all items.</w:t>
      </w:r>
      <w:r>
        <w:br/>
        <w:t>- **URL**:</w:t>
      </w:r>
      <w:r>
        <w:br/>
        <w:t xml:space="preserve">  ```</w:t>
      </w:r>
      <w:r>
        <w:br/>
        <w:t xml:space="preserve">  http://127.0.0.1:8000/items/</w:t>
      </w:r>
      <w:r>
        <w:br/>
        <w:t xml:space="preserve">  ```</w:t>
      </w:r>
      <w:r>
        <w:br/>
      </w:r>
      <w:r>
        <w:br/>
      </w:r>
      <w:r>
        <w:lastRenderedPageBreak/>
        <w:t>#### 2. **GET `/items/{item_id}`**</w:t>
      </w:r>
      <w:r>
        <w:br/>
        <w:t>- **Description**: Fetch a specific item by its ID.</w:t>
      </w:r>
      <w:r>
        <w:br/>
        <w:t>- **Example URL** (replace `{item_id}` with an actual ID, e.g., `1`):</w:t>
      </w:r>
      <w:r>
        <w:br/>
        <w:t xml:space="preserve">  ```</w:t>
      </w:r>
      <w:r>
        <w:br/>
        <w:t xml:space="preserve">  http://127.0.0.1:8000/items/1</w:t>
      </w:r>
      <w:r>
        <w:br/>
        <w:t xml:space="preserve">  ```</w:t>
      </w:r>
      <w:r>
        <w:br/>
      </w:r>
      <w:r>
        <w:br/>
        <w:t>#### 3. **POST `/items/`**</w:t>
      </w:r>
      <w:r>
        <w:br/>
        <w:t>- **Description**: Create a new item.</w:t>
      </w:r>
      <w:r>
        <w:br/>
        <w:t>- **URL**:</w:t>
      </w:r>
      <w:r>
        <w:br/>
        <w:t xml:space="preserve">  ```</w:t>
      </w:r>
      <w:r>
        <w:br/>
        <w:t xml:space="preserve">  http://127.0.0.1:8000/items/</w:t>
      </w:r>
      <w:r>
        <w:br/>
        <w:t xml:space="preserve">  ```</w:t>
      </w:r>
      <w:r>
        <w:br/>
        <w:t>- **Request Body** (JSON):</w:t>
      </w:r>
      <w:r>
        <w:br/>
        <w:t xml:space="preserve">  ```json</w:t>
      </w:r>
      <w:r>
        <w:br/>
        <w:t xml:space="preserve">  {</w:t>
      </w:r>
      <w:r>
        <w:br/>
        <w:t xml:space="preserve">    "name": "Laptop"</w:t>
      </w:r>
      <w:r>
        <w:br/>
        <w:t xml:space="preserve">  }</w:t>
      </w:r>
      <w:r>
        <w:br/>
        <w:t xml:space="preserve">  ```</w:t>
      </w:r>
      <w:r>
        <w:br/>
        <w:t>- **Example cURL Command**:</w:t>
      </w:r>
      <w:r>
        <w:br/>
        <w:t xml:space="preserve">  ```bash</w:t>
      </w:r>
      <w:r>
        <w:br/>
        <w:t xml:space="preserve">  curl -X POST "http://127.0.0.1:8000/items/" -H "Content-Type: application/json" -d '{"name": "Laptop"}'</w:t>
      </w:r>
      <w:r>
        <w:br/>
        <w:t xml:space="preserve">  ```</w:t>
      </w:r>
      <w:r>
        <w:br/>
      </w:r>
      <w:r>
        <w:br/>
        <w:t>---</w:t>
      </w:r>
      <w:r>
        <w:br/>
      </w:r>
      <w:r>
        <w:br/>
        <w:t>### **Root Endpoint (`/`)**</w:t>
      </w:r>
      <w:r>
        <w:br/>
      </w:r>
      <w:r>
        <w:br/>
        <w:t>#### 1. **GET `/`**</w:t>
      </w:r>
      <w:r>
        <w:br/>
        <w:t>- **Description**: Fetch the root message.</w:t>
      </w:r>
      <w:r>
        <w:br/>
        <w:t>- **URL**:</w:t>
      </w:r>
      <w:r>
        <w:br/>
        <w:t xml:space="preserve">  ```</w:t>
      </w:r>
      <w:r>
        <w:br/>
        <w:t xml:space="preserve">  http://127.0.0.1:8000/</w:t>
      </w:r>
      <w:r>
        <w:br/>
        <w:t xml:space="preserve">  ```</w:t>
      </w:r>
      <w:r>
        <w:br/>
      </w:r>
      <w:r>
        <w:br/>
        <w:t>---</w:t>
      </w:r>
      <w:r>
        <w:br/>
      </w:r>
      <w:r>
        <w:br/>
        <w:t>### Testing with Tools</w:t>
      </w:r>
      <w:r>
        <w:br/>
      </w:r>
      <w:r>
        <w:br/>
        <w:t>#### 1. **Using Swagger UI**</w:t>
      </w:r>
      <w:r>
        <w:br/>
        <w:t>- Open [http://127.0.0.1:8000/docs](http://127.0.0.1:8000/docs) in your browser.</w:t>
      </w:r>
      <w:r>
        <w:br/>
        <w:t>- You can test all the endpoints directly from the Swagger UI interface.</w:t>
      </w:r>
      <w:r>
        <w:br/>
      </w:r>
      <w:r>
        <w:lastRenderedPageBreak/>
        <w:br/>
        <w:t>#### 2. **Using Postman**</w:t>
      </w:r>
      <w:r>
        <w:br/>
        <w:t>- Import the URLs into Postman.</w:t>
      </w:r>
      <w:r>
        <w:br/>
        <w:t>- For **POST** requests, set the body to `raw` and use `JSON` format to send the data.</w:t>
      </w:r>
      <w:r>
        <w:br/>
      </w:r>
      <w:r>
        <w:br/>
        <w:t>#### 3. **Using cURL**</w:t>
      </w:r>
      <w:r>
        <w:br/>
        <w:t>- Use the provided cURL commands for testing in the terminal.</w:t>
      </w:r>
      <w:r>
        <w:br/>
      </w:r>
      <w:r>
        <w:br/>
      </w:r>
    </w:p>
    <w:p w14:paraId="7667C868" w14:textId="77777777" w:rsidR="00B9535F" w:rsidRDefault="00B9535F"/>
    <w:p w14:paraId="0680396B" w14:textId="77777777" w:rsidR="00B9535F" w:rsidRDefault="00B9535F"/>
    <w:sectPr w:rsidR="00B953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6012207">
    <w:abstractNumId w:val="8"/>
  </w:num>
  <w:num w:numId="2" w16cid:durableId="642348086">
    <w:abstractNumId w:val="6"/>
  </w:num>
  <w:num w:numId="3" w16cid:durableId="1165978382">
    <w:abstractNumId w:val="5"/>
  </w:num>
  <w:num w:numId="4" w16cid:durableId="1586574655">
    <w:abstractNumId w:val="4"/>
  </w:num>
  <w:num w:numId="5" w16cid:durableId="1126658889">
    <w:abstractNumId w:val="7"/>
  </w:num>
  <w:num w:numId="6" w16cid:durableId="303661034">
    <w:abstractNumId w:val="3"/>
  </w:num>
  <w:num w:numId="7" w16cid:durableId="1692099774">
    <w:abstractNumId w:val="2"/>
  </w:num>
  <w:num w:numId="8" w16cid:durableId="442385916">
    <w:abstractNumId w:val="1"/>
  </w:num>
  <w:num w:numId="9" w16cid:durableId="142325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E4D"/>
    <w:rsid w:val="00627ABF"/>
    <w:rsid w:val="00AA1D8D"/>
    <w:rsid w:val="00B47730"/>
    <w:rsid w:val="00B9535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2D08F0"/>
  <w14:defaultImageDpi w14:val="300"/>
  <w15:docId w15:val="{FCD2378D-33B8-4455-B744-9C52B095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Yadav, Govind</cp:lastModifiedBy>
  <cp:revision>2</cp:revision>
  <dcterms:created xsi:type="dcterms:W3CDTF">2025-01-05T18:13:00Z</dcterms:created>
  <dcterms:modified xsi:type="dcterms:W3CDTF">2025-01-05T18:13:00Z</dcterms:modified>
  <cp:category/>
</cp:coreProperties>
</file>