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65F2E" w14:textId="3F0F1994" w:rsidR="00CE6B33" w:rsidRDefault="002029B0" w:rsidP="002029B0">
      <w:r>
        <w:rPr>
          <w:b/>
          <w:sz w:val="28"/>
        </w:rPr>
        <w:t xml:space="preserve">Advanced OOP in Python </w:t>
      </w:r>
    </w:p>
    <w:p w14:paraId="4C9E2753" w14:textId="77777777" w:rsidR="00CE6B33" w:rsidRDefault="002029B0">
      <w:r>
        <w:t>H</w:t>
      </w:r>
      <w:r>
        <w:t xml:space="preserve">ere’s an **advanced tutorial on Object-Oriented Programming (OOP) in Python**. This guide assumes you already understand the basics of </w:t>
      </w:r>
      <w:r>
        <w:t>OOP, such as classes, objects, inheritance, and polymorphism. We'll dive into advanced concepts like metaclasses, multiple inheritance, abstract base classes, and more.</w:t>
      </w:r>
      <w:r>
        <w:br/>
      </w:r>
      <w:r>
        <w:br/>
        <w:t>---</w:t>
      </w:r>
      <w:r>
        <w:br/>
      </w:r>
      <w:r>
        <w:br/>
        <w:t>## **1. Advanced Class Features**</w:t>
      </w:r>
      <w:r>
        <w:br/>
      </w:r>
      <w:r>
        <w:br/>
        <w:t>### **a. Class and Static Methods**</w:t>
      </w:r>
      <w:r>
        <w:br/>
        <w:t>- **Class methods** are methods that operate on the class itself rather than an instance.</w:t>
      </w:r>
      <w:r>
        <w:br/>
        <w:t>- **Static methods** are methods that don’t operate on the instance or the class but are logically related to the class.</w:t>
      </w:r>
      <w:r>
        <w:br/>
      </w:r>
      <w:r>
        <w:br/>
        <w:t>```python</w:t>
      </w:r>
      <w:r>
        <w:br/>
        <w:t>class MyClass:</w:t>
      </w:r>
      <w:r>
        <w:br/>
        <w:t xml:space="preserve">    class_variable = "I am a </w:t>
      </w:r>
      <w:r>
        <w:t>class variable"</w:t>
      </w:r>
      <w:r>
        <w:br/>
      </w:r>
      <w:r>
        <w:br/>
        <w:t xml:space="preserve">    def __init__(self, instance_variable):</w:t>
      </w:r>
      <w:r>
        <w:br/>
        <w:t xml:space="preserve">        self.instance_variable = instance_variable</w:t>
      </w:r>
      <w:r>
        <w:br/>
      </w:r>
      <w:r>
        <w:br/>
        <w:t xml:space="preserve">    @classmethod</w:t>
      </w:r>
      <w:r>
        <w:br/>
        <w:t xml:space="preserve">    def class_method(cls):</w:t>
      </w:r>
      <w:r>
        <w:br/>
        <w:t xml:space="preserve">        return f"Accessing class variable: {cls.class_variable}"</w:t>
      </w:r>
      <w:r>
        <w:br/>
      </w:r>
      <w:r>
        <w:br/>
        <w:t xml:space="preserve">    @staticmethod</w:t>
      </w:r>
      <w:r>
        <w:br/>
        <w:t xml:space="preserve">    def static_method():</w:t>
      </w:r>
      <w:r>
        <w:br/>
        <w:t xml:space="preserve">        return "I am a static method and do not depend on class or instance"</w:t>
      </w:r>
      <w:r>
        <w:br/>
      </w:r>
      <w:r>
        <w:br/>
        <w:t># Usage</w:t>
      </w:r>
      <w:r>
        <w:br/>
        <w:t>print(MyClass.class_method())  # Access class variable</w:t>
      </w:r>
      <w:r>
        <w:br/>
        <w:t>print(MyClass.static_method())  # Call static method</w:t>
      </w:r>
      <w:r>
        <w:br/>
        <w:t>```</w:t>
      </w:r>
      <w:r>
        <w:br/>
      </w:r>
      <w:r>
        <w:br/>
        <w:t>---</w:t>
      </w:r>
      <w:r>
        <w:br/>
      </w:r>
      <w:r>
        <w:br/>
        <w:t>### **b. Properties and Property Decorators</w:t>
      </w:r>
      <w:r>
        <w:t>**</w:t>
      </w:r>
      <w:r>
        <w:br/>
        <w:t>- Use `@property` to define getter, setter, and deleter methods for attributes.</w:t>
      </w:r>
      <w:r>
        <w:br/>
      </w:r>
      <w:r>
        <w:br/>
        <w:t>```python</w:t>
      </w:r>
      <w:r>
        <w:br/>
        <w:t>class Circle:</w:t>
      </w:r>
      <w:r>
        <w:br/>
      </w:r>
      <w:r>
        <w:lastRenderedPageBreak/>
        <w:t xml:space="preserve">    def __init__(self, radius):</w:t>
      </w:r>
      <w:r>
        <w:br/>
        <w:t xml:space="preserve">        self._radius = radius</w:t>
      </w:r>
      <w:r>
        <w:br/>
      </w:r>
      <w:r>
        <w:br/>
        <w:t xml:space="preserve">    @property</w:t>
      </w:r>
      <w:r>
        <w:br/>
        <w:t xml:space="preserve">    def radius(self):</w:t>
      </w:r>
      <w:r>
        <w:br/>
        <w:t xml:space="preserve">        return self._radius</w:t>
      </w:r>
      <w:r>
        <w:br/>
      </w:r>
      <w:r>
        <w:br/>
        <w:t xml:space="preserve">    @radius.setter</w:t>
      </w:r>
      <w:r>
        <w:br/>
        <w:t xml:space="preserve">    def radius(self, value):</w:t>
      </w:r>
      <w:r>
        <w:br/>
        <w:t xml:space="preserve">        if value &lt; 0:</w:t>
      </w:r>
      <w:r>
        <w:br/>
        <w:t xml:space="preserve">            raise ValueError("Radius cannot be negative")</w:t>
      </w:r>
      <w:r>
        <w:br/>
        <w:t xml:space="preserve">        self._radius = value</w:t>
      </w:r>
      <w:r>
        <w:br/>
      </w:r>
      <w:r>
        <w:br/>
        <w:t xml:space="preserve">    @radius.deleter</w:t>
      </w:r>
      <w:r>
        <w:br/>
        <w:t xml:space="preserve">    def radius(self):</w:t>
      </w:r>
      <w:r>
        <w:br/>
        <w:t xml:space="preserve">        print("Deleting radius...")</w:t>
      </w:r>
      <w:r>
        <w:br/>
        <w:t xml:space="preserve">        del self._radius</w:t>
      </w:r>
      <w:r>
        <w:br/>
      </w:r>
      <w:r>
        <w:br/>
        <w:t># Usage</w:t>
      </w:r>
      <w:r>
        <w:br/>
        <w:t>c = Ci</w:t>
      </w:r>
      <w:r>
        <w:t>rcle(5)</w:t>
      </w:r>
      <w:r>
        <w:br/>
        <w:t>print(c.radius)  # Access radius</w:t>
      </w:r>
      <w:r>
        <w:br/>
        <w:t>c.radius = 10    # Set radius</w:t>
      </w:r>
      <w:r>
        <w:br/>
        <w:t>del c.radius     # Delete radius</w:t>
      </w:r>
      <w:r>
        <w:br/>
        <w:t>```</w:t>
      </w:r>
      <w:r>
        <w:br/>
      </w:r>
      <w:r>
        <w:br/>
        <w:t>---</w:t>
      </w:r>
      <w:r>
        <w:br/>
      </w:r>
      <w:r>
        <w:br/>
        <w:t>## **2. Inheritance and Method Resolution Order (MRO)**</w:t>
      </w:r>
      <w:r>
        <w:br/>
      </w:r>
      <w:r>
        <w:br/>
        <w:t>### **a. Multiple Inheritance**</w:t>
      </w:r>
      <w:r>
        <w:br/>
        <w:t>Python supports multiple inheritance, but it can lead to complexity. The **Method Resolution Order (MRO)** determines the order in which methods are resolved.</w:t>
      </w:r>
      <w:r>
        <w:br/>
      </w:r>
      <w:r>
        <w:br/>
        <w:t>```python</w:t>
      </w:r>
      <w:r>
        <w:br/>
        <w:t>class A:</w:t>
      </w:r>
      <w:r>
        <w:br/>
        <w:t xml:space="preserve">    def greet(self):</w:t>
      </w:r>
      <w:r>
        <w:br/>
        <w:t xml:space="preserve">        print("Hello from A")</w:t>
      </w:r>
      <w:r>
        <w:br/>
      </w:r>
      <w:r>
        <w:br/>
        <w:t>class B(A):</w:t>
      </w:r>
      <w:r>
        <w:br/>
        <w:t xml:space="preserve">    def greet(self):</w:t>
      </w:r>
      <w:r>
        <w:br/>
        <w:t xml:space="preserve">        print("Hello from B")</w:t>
      </w:r>
      <w:r>
        <w:br/>
      </w:r>
      <w:r>
        <w:br/>
        <w:t>class C(A):</w:t>
      </w:r>
      <w:r>
        <w:br/>
      </w:r>
      <w:r>
        <w:lastRenderedPageBreak/>
        <w:t xml:space="preserve">  </w:t>
      </w:r>
      <w:r>
        <w:t xml:space="preserve">  def greet(self):</w:t>
      </w:r>
      <w:r>
        <w:br/>
        <w:t xml:space="preserve">        print("Hello from C")</w:t>
      </w:r>
      <w:r>
        <w:br/>
      </w:r>
      <w:r>
        <w:br/>
        <w:t>class D(B, C):</w:t>
      </w:r>
      <w:r>
        <w:br/>
        <w:t xml:space="preserve">    pass</w:t>
      </w:r>
      <w:r>
        <w:br/>
      </w:r>
      <w:r>
        <w:br/>
        <w:t>d = D()</w:t>
      </w:r>
      <w:r>
        <w:br/>
        <w:t>d.greet()  # Output: Hello from B (MRO determines this)</w:t>
      </w:r>
      <w:r>
        <w:br/>
        <w:t>print(D.mro())  # Shows the MRO: [D, B, C, A, object]</w:t>
      </w:r>
      <w:r>
        <w:br/>
        <w:t>```</w:t>
      </w:r>
      <w:r>
        <w:br/>
      </w:r>
      <w:r>
        <w:br/>
        <w:t>---</w:t>
      </w:r>
      <w:r>
        <w:br/>
      </w:r>
      <w:r>
        <w:br/>
        <w:t>### **b. Super() in Multiple Inheritance**</w:t>
      </w:r>
      <w:r>
        <w:br/>
        <w:t>The `super()` function respects the MRO and allows you to call methods from parent classes.</w:t>
      </w:r>
      <w:r>
        <w:br/>
      </w:r>
      <w:r>
        <w:br/>
        <w:t>```python</w:t>
      </w:r>
      <w:r>
        <w:br/>
        <w:t>class A:</w:t>
      </w:r>
      <w:r>
        <w:br/>
        <w:t xml:space="preserve">    def greet(self):</w:t>
      </w:r>
      <w:r>
        <w:br/>
        <w:t xml:space="preserve">        print("Hello from A")</w:t>
      </w:r>
      <w:r>
        <w:br/>
      </w:r>
      <w:r>
        <w:br/>
        <w:t>class B(A):</w:t>
      </w:r>
      <w:r>
        <w:br/>
        <w:t xml:space="preserve">    def greet(self):</w:t>
      </w:r>
      <w:r>
        <w:br/>
        <w:t xml:space="preserve">        super().greet()</w:t>
      </w:r>
      <w:r>
        <w:br/>
        <w:t xml:space="preserve">        print("Hello from B")</w:t>
      </w:r>
      <w:r>
        <w:br/>
      </w:r>
      <w:r>
        <w:br/>
        <w:t>class C(A):</w:t>
      </w:r>
      <w:r>
        <w:br/>
        <w:t xml:space="preserve">  </w:t>
      </w:r>
      <w:r>
        <w:t xml:space="preserve">  def greet(self):</w:t>
      </w:r>
      <w:r>
        <w:br/>
        <w:t xml:space="preserve">        super().greet()</w:t>
      </w:r>
      <w:r>
        <w:br/>
        <w:t xml:space="preserve">        print("Hello from C")</w:t>
      </w:r>
      <w:r>
        <w:br/>
      </w:r>
      <w:r>
        <w:br/>
        <w:t>class D(B, C):</w:t>
      </w:r>
      <w:r>
        <w:br/>
        <w:t xml:space="preserve">    def greet(self):</w:t>
      </w:r>
      <w:r>
        <w:br/>
        <w:t xml:space="preserve">        super().greet()</w:t>
      </w:r>
      <w:r>
        <w:br/>
        <w:t xml:space="preserve">        print("Hello from D")</w:t>
      </w:r>
      <w:r>
        <w:br/>
      </w:r>
      <w:r>
        <w:br/>
        <w:t>d = D()</w:t>
      </w:r>
      <w:r>
        <w:br/>
        <w:t>d.greet()</w:t>
      </w:r>
      <w:r>
        <w:br/>
        <w:t># Output:</w:t>
      </w:r>
      <w:r>
        <w:br/>
        <w:t># Hello from A</w:t>
      </w:r>
      <w:r>
        <w:br/>
        <w:t># Hello from C</w:t>
      </w:r>
      <w:r>
        <w:br/>
        <w:t># Hello from B</w:t>
      </w:r>
      <w:r>
        <w:br/>
        <w:t># Hello from D</w:t>
      </w:r>
      <w:r>
        <w:br/>
      </w:r>
      <w:r>
        <w:lastRenderedPageBreak/>
        <w:t>```</w:t>
      </w:r>
      <w:r>
        <w:br/>
      </w:r>
      <w:r>
        <w:br/>
        <w:t>---</w:t>
      </w:r>
      <w:r>
        <w:br/>
      </w:r>
      <w:r>
        <w:br/>
        <w:t>## **3. Abstract Base Classes (ABCs)**</w:t>
      </w:r>
      <w:r>
        <w:br/>
      </w:r>
      <w:r>
        <w:br/>
        <w:t>Abstract Base Classes enforce that derived classes implement certain methods. Use the `abc` module.</w:t>
      </w:r>
      <w:r>
        <w:br/>
      </w:r>
      <w:r>
        <w:br/>
        <w:t>```python</w:t>
      </w:r>
      <w:r>
        <w:br/>
        <w:t>from abc import ABC, abstractmethod</w:t>
      </w:r>
      <w:r>
        <w:br/>
      </w:r>
      <w:r>
        <w:br/>
        <w:t>class Shape(ABC):</w:t>
      </w:r>
      <w:r>
        <w:br/>
        <w:t xml:space="preserve">    @abstractmethod</w:t>
      </w:r>
      <w:r>
        <w:br/>
        <w:t xml:space="preserve">    def area(self):</w:t>
      </w:r>
      <w:r>
        <w:br/>
        <w:t xml:space="preserve">   </w:t>
      </w:r>
      <w:r>
        <w:t xml:space="preserve">     pass</w:t>
      </w:r>
      <w:r>
        <w:br/>
      </w:r>
      <w:r>
        <w:br/>
        <w:t xml:space="preserve">    @abstractmethod</w:t>
      </w:r>
      <w:r>
        <w:br/>
        <w:t xml:space="preserve">    def perimeter(self):</w:t>
      </w:r>
      <w:r>
        <w:br/>
        <w:t xml:space="preserve">        pass</w:t>
      </w:r>
      <w:r>
        <w:br/>
      </w:r>
      <w:r>
        <w:br/>
        <w:t>class Rectangle(Shape):</w:t>
      </w:r>
      <w:r>
        <w:br/>
        <w:t xml:space="preserve">    def __init__(self, width, height):</w:t>
      </w:r>
      <w:r>
        <w:br/>
        <w:t xml:space="preserve">        self.width = width</w:t>
      </w:r>
      <w:r>
        <w:br/>
        <w:t xml:space="preserve">        self.height = height</w:t>
      </w:r>
      <w:r>
        <w:br/>
      </w:r>
      <w:r>
        <w:br/>
        <w:t xml:space="preserve">    def area(self):</w:t>
      </w:r>
      <w:r>
        <w:br/>
        <w:t xml:space="preserve">        return self.width * self.height</w:t>
      </w:r>
      <w:r>
        <w:br/>
      </w:r>
      <w:r>
        <w:br/>
        <w:t xml:space="preserve">    def perimeter(self):</w:t>
      </w:r>
      <w:r>
        <w:br/>
        <w:t xml:space="preserve">        return 2 * (self.width + self.height)</w:t>
      </w:r>
      <w:r>
        <w:br/>
      </w:r>
      <w:r>
        <w:br/>
        <w:t># Usage</w:t>
      </w:r>
      <w:r>
        <w:br/>
        <w:t>rect = Rectangle(10, 20)</w:t>
      </w:r>
      <w:r>
        <w:br/>
        <w:t>print(rect.area())       # 200</w:t>
      </w:r>
      <w:r>
        <w:br/>
        <w:t>print(rect.perimeter())  # 60</w:t>
      </w:r>
      <w:r>
        <w:br/>
        <w:t>```</w:t>
      </w:r>
      <w:r>
        <w:br/>
      </w:r>
      <w:r>
        <w:br/>
        <w:t>---</w:t>
      </w:r>
      <w:r>
        <w:br/>
      </w:r>
      <w:r>
        <w:br/>
        <w:t>## **4. Metaclasses**</w:t>
      </w:r>
      <w:r>
        <w:br/>
      </w:r>
      <w:r>
        <w:br/>
        <w:t>Metaclasses are classes of classes. They define how classes be</w:t>
      </w:r>
      <w:r>
        <w:t xml:space="preserve">have. By default, Python uses </w:t>
      </w:r>
      <w:r>
        <w:lastRenderedPageBreak/>
        <w:t>the `type` metaclass.</w:t>
      </w:r>
      <w:r>
        <w:br/>
      </w:r>
      <w:r>
        <w:br/>
        <w:t>### **a. Custom Metaclass**</w:t>
      </w:r>
      <w:r>
        <w:br/>
        <w:t>You can create a custom metaclass by inheriting from `type`.</w:t>
      </w:r>
      <w:r>
        <w:br/>
      </w:r>
      <w:r>
        <w:br/>
        <w:t>```python</w:t>
      </w:r>
      <w:r>
        <w:br/>
        <w:t>class MyMeta(type):</w:t>
      </w:r>
      <w:r>
        <w:br/>
        <w:t xml:space="preserve">    def __new__(cls, name, bases, dct):</w:t>
      </w:r>
      <w:r>
        <w:br/>
        <w:t xml:space="preserve">        print(f"Creating class {name}")</w:t>
      </w:r>
      <w:r>
        <w:br/>
        <w:t xml:space="preserve">        return super().__new__(cls, name, bases, dct)</w:t>
      </w:r>
      <w:r>
        <w:br/>
      </w:r>
      <w:r>
        <w:br/>
        <w:t>class MyClass(metaclass=MyMeta):</w:t>
      </w:r>
      <w:r>
        <w:br/>
        <w:t xml:space="preserve">    pass</w:t>
      </w:r>
      <w:r>
        <w:br/>
      </w:r>
      <w:r>
        <w:br/>
        <w:t># Output: Creating class MyClass</w:t>
      </w:r>
      <w:r>
        <w:br/>
        <w:t>```</w:t>
      </w:r>
      <w:r>
        <w:br/>
      </w:r>
      <w:r>
        <w:br/>
        <w:t>### **b. Use Case: Enforcing Class Attributes**</w:t>
      </w:r>
      <w:r>
        <w:br/>
        <w:t>You can use metaclasses to enforce rules, such as requiring certain attribu</w:t>
      </w:r>
      <w:r>
        <w:t>tes in a class.</w:t>
      </w:r>
      <w:r>
        <w:br/>
      </w:r>
      <w:r>
        <w:br/>
        <w:t>```python</w:t>
      </w:r>
      <w:r>
        <w:br/>
        <w:t>class AttributeEnforcer(type):</w:t>
      </w:r>
      <w:r>
        <w:br/>
        <w:t xml:space="preserve">    def __new__(cls, name, bases, dct):</w:t>
      </w:r>
      <w:r>
        <w:br/>
        <w:t xml:space="preserve">        if 'required_attribute' not in dct:</w:t>
      </w:r>
      <w:r>
        <w:br/>
        <w:t xml:space="preserve">            raise TypeError(f"Class {name} must define 'required_attribute'")</w:t>
      </w:r>
      <w:r>
        <w:br/>
        <w:t xml:space="preserve">        return super().__new__(cls, name, bases, dct)</w:t>
      </w:r>
      <w:r>
        <w:br/>
      </w:r>
      <w:r>
        <w:br/>
        <w:t>class MyClass(metaclass=AttributeEnforcer):</w:t>
      </w:r>
      <w:r>
        <w:br/>
        <w:t xml:space="preserve">    required_attribute = "I am required"</w:t>
      </w:r>
      <w:r>
        <w:br/>
      </w:r>
      <w:r>
        <w:br/>
        <w:t># This will work, but removing `required_attribute` will raise an error.</w:t>
      </w:r>
      <w:r>
        <w:br/>
        <w:t>```</w:t>
      </w:r>
      <w:r>
        <w:br/>
      </w:r>
      <w:r>
        <w:br/>
        <w:t>---</w:t>
      </w:r>
      <w:r>
        <w:br/>
      </w:r>
      <w:r>
        <w:br/>
        <w:t>## **5. Design Patterns in OOP**</w:t>
      </w:r>
      <w:r>
        <w:br/>
      </w:r>
      <w:r>
        <w:br/>
        <w:t>### **a. Singleton Pattern**</w:t>
      </w:r>
      <w:r>
        <w:br/>
        <w:t>Ensur</w:t>
      </w:r>
      <w:r>
        <w:t>e a class has only one instance.</w:t>
      </w:r>
      <w:r>
        <w:br/>
      </w:r>
      <w:r>
        <w:br/>
        <w:t>```python</w:t>
      </w:r>
      <w:r>
        <w:br/>
        <w:t>class Singleton:</w:t>
      </w:r>
      <w:r>
        <w:br/>
        <w:t xml:space="preserve">    _instance = None</w:t>
      </w:r>
      <w:r>
        <w:br/>
      </w:r>
      <w:r>
        <w:lastRenderedPageBreak/>
        <w:br/>
        <w:t xml:space="preserve">    def __new__(cls, *args, **kwargs):</w:t>
      </w:r>
      <w:r>
        <w:br/>
        <w:t xml:space="preserve">        if not cls._instance:</w:t>
      </w:r>
      <w:r>
        <w:br/>
        <w:t xml:space="preserve">            cls._instance = super().__new__(cls, *args, **kwargs)</w:t>
      </w:r>
      <w:r>
        <w:br/>
        <w:t xml:space="preserve">        return cls._instance</w:t>
      </w:r>
      <w:r>
        <w:br/>
      </w:r>
      <w:r>
        <w:br/>
        <w:t># Usage</w:t>
      </w:r>
      <w:r>
        <w:br/>
        <w:t>s1 = Singleton()</w:t>
      </w:r>
      <w:r>
        <w:br/>
        <w:t>s2 = Singleton()</w:t>
      </w:r>
      <w:r>
        <w:br/>
        <w:t>print(s1 is s2)  # True</w:t>
      </w:r>
      <w:r>
        <w:br/>
        <w:t>```</w:t>
      </w:r>
      <w:r>
        <w:br/>
      </w:r>
      <w:r>
        <w:br/>
        <w:t>### **b. Factory Pattern**</w:t>
      </w:r>
      <w:r>
        <w:br/>
        <w:t>A factory method creates objects without specifying the exact class.</w:t>
      </w:r>
      <w:r>
        <w:br/>
      </w:r>
      <w:r>
        <w:br/>
        <w:t>```python</w:t>
      </w:r>
      <w:r>
        <w:br/>
        <w:t>class Shape:</w:t>
      </w:r>
      <w:r>
        <w:br/>
        <w:t xml:space="preserve">    def draw(self):</w:t>
      </w:r>
      <w:r>
        <w:br/>
        <w:t xml:space="preserve">        pass</w:t>
      </w:r>
      <w:r>
        <w:br/>
      </w:r>
      <w:r>
        <w:br/>
        <w:t>class Circle(Shape):</w:t>
      </w:r>
      <w:r>
        <w:br/>
        <w:t xml:space="preserve">    def draw(self)</w:t>
      </w:r>
      <w:r>
        <w:t>:</w:t>
      </w:r>
      <w:r>
        <w:br/>
        <w:t xml:space="preserve">        return "Drawing a Circle"</w:t>
      </w:r>
      <w:r>
        <w:br/>
      </w:r>
      <w:r>
        <w:br/>
        <w:t>class Square(Shape):</w:t>
      </w:r>
      <w:r>
        <w:br/>
        <w:t xml:space="preserve">    def draw(self):</w:t>
      </w:r>
      <w:r>
        <w:br/>
        <w:t xml:space="preserve">        return "Drawing a Square"</w:t>
      </w:r>
      <w:r>
        <w:br/>
      </w:r>
      <w:r>
        <w:br/>
        <w:t>class ShapeFactory:</w:t>
      </w:r>
      <w:r>
        <w:br/>
        <w:t xml:space="preserve">    @staticmethod</w:t>
      </w:r>
      <w:r>
        <w:br/>
        <w:t xml:space="preserve">    def get_shape(shape_type):</w:t>
      </w:r>
      <w:r>
        <w:br/>
        <w:t xml:space="preserve">        if shape_type == "circle":</w:t>
      </w:r>
      <w:r>
        <w:br/>
        <w:t xml:space="preserve">            return Circle()</w:t>
      </w:r>
      <w:r>
        <w:br/>
        <w:t xml:space="preserve">        elif shape_type == "square":</w:t>
      </w:r>
      <w:r>
        <w:br/>
        <w:t xml:space="preserve">            return Square()</w:t>
      </w:r>
      <w:r>
        <w:br/>
        <w:t xml:space="preserve">        else:</w:t>
      </w:r>
      <w:r>
        <w:br/>
        <w:t xml:space="preserve">            raise ValueError("Unknown shape type")</w:t>
      </w:r>
      <w:r>
        <w:br/>
      </w:r>
      <w:r>
        <w:br/>
        <w:t># Usage</w:t>
      </w:r>
      <w:r>
        <w:br/>
        <w:t>shape = ShapeFactory.get_shape("circle")</w:t>
      </w:r>
      <w:r>
        <w:br/>
        <w:t>print(shape.draw())  # Drawing a Circle</w:t>
      </w:r>
      <w:r>
        <w:br/>
        <w:t>```</w:t>
      </w:r>
      <w:r>
        <w:br/>
      </w:r>
      <w:r>
        <w:br/>
      </w:r>
      <w:r>
        <w:lastRenderedPageBreak/>
        <w:t>---</w:t>
      </w:r>
      <w:r>
        <w:br/>
      </w:r>
      <w:r>
        <w:br/>
        <w:t>## **6. Operator Overloading**</w:t>
      </w:r>
      <w:r>
        <w:br/>
      </w:r>
      <w:r>
        <w:br/>
        <w:t>You c</w:t>
      </w:r>
      <w:r>
        <w:t>an define how operators like `+`, `-`, `*`, etc., work for your custom classes by overriding special methods.</w:t>
      </w:r>
      <w:r>
        <w:br/>
      </w:r>
      <w:r>
        <w:br/>
        <w:t>```python</w:t>
      </w:r>
      <w:r>
        <w:br/>
        <w:t>class Vector:</w:t>
      </w:r>
      <w:r>
        <w:br/>
        <w:t xml:space="preserve">    def __init__(self, x, y):</w:t>
      </w:r>
      <w:r>
        <w:br/>
        <w:t xml:space="preserve">        self.x = x</w:t>
      </w:r>
      <w:r>
        <w:br/>
        <w:t xml:space="preserve">        self.y = y</w:t>
      </w:r>
      <w:r>
        <w:br/>
      </w:r>
      <w:r>
        <w:br/>
        <w:t xml:space="preserve">    def __add__(self, other):</w:t>
      </w:r>
      <w:r>
        <w:br/>
        <w:t xml:space="preserve">        return Vector(self.x + other.x, self.y + other.y)</w:t>
      </w:r>
      <w:r>
        <w:br/>
      </w:r>
      <w:r>
        <w:br/>
        <w:t xml:space="preserve">    def __repr__(self):</w:t>
      </w:r>
      <w:r>
        <w:br/>
        <w:t xml:space="preserve">        return f"Vector({self.x}, {self.y})"</w:t>
      </w:r>
      <w:r>
        <w:br/>
      </w:r>
      <w:r>
        <w:br/>
        <w:t># Usage</w:t>
      </w:r>
      <w:r>
        <w:br/>
        <w:t>v1 = Vector(1, 2)</w:t>
      </w:r>
      <w:r>
        <w:br/>
        <w:t>v2 = Vector(3, 4)</w:t>
      </w:r>
      <w:r>
        <w:br/>
        <w:t>print(v1 + v2)  # Vector(4, 6)</w:t>
      </w:r>
      <w:r>
        <w:br/>
        <w:t>```</w:t>
      </w:r>
      <w:r>
        <w:br/>
      </w:r>
      <w:r>
        <w:br/>
        <w:t>---</w:t>
      </w:r>
      <w:r>
        <w:br/>
      </w:r>
      <w:r>
        <w:br/>
        <w:t>## **7. Composition vs. Inheritance**</w:t>
      </w:r>
      <w:r>
        <w:br/>
      </w:r>
      <w:r>
        <w:br/>
        <w:t>### **Composition**</w:t>
      </w:r>
      <w:r>
        <w:br/>
        <w:t>Inste</w:t>
      </w:r>
      <w:r>
        <w:t>ad of inheriting from a class, you can use composition to include an instance of another class.</w:t>
      </w:r>
      <w:r>
        <w:br/>
      </w:r>
      <w:r>
        <w:br/>
        <w:t>```python</w:t>
      </w:r>
      <w:r>
        <w:br/>
        <w:t>class Engine:</w:t>
      </w:r>
      <w:r>
        <w:br/>
        <w:t xml:space="preserve">    def start(self):</w:t>
      </w:r>
      <w:r>
        <w:br/>
        <w:t xml:space="preserve">        return "Engine started"</w:t>
      </w:r>
      <w:r>
        <w:br/>
      </w:r>
      <w:r>
        <w:br/>
        <w:t>class Car:</w:t>
      </w:r>
      <w:r>
        <w:br/>
        <w:t xml:space="preserve">    def __init__(self):</w:t>
      </w:r>
      <w:r>
        <w:br/>
        <w:t xml:space="preserve">        self.engine = Engine()</w:t>
      </w:r>
      <w:r>
        <w:br/>
      </w:r>
      <w:r>
        <w:br/>
        <w:t xml:space="preserve">    def start(self):</w:t>
      </w:r>
      <w:r>
        <w:br/>
      </w:r>
      <w:r>
        <w:lastRenderedPageBreak/>
        <w:t xml:space="preserve">        return self.engine.start()</w:t>
      </w:r>
      <w:r>
        <w:br/>
      </w:r>
      <w:r>
        <w:br/>
        <w:t># Usage</w:t>
      </w:r>
      <w:r>
        <w:br/>
        <w:t>car = Car()</w:t>
      </w:r>
      <w:r>
        <w:br/>
        <w:t>print(car.start())  # Engine started</w:t>
      </w:r>
      <w:r>
        <w:br/>
        <w:t>```</w:t>
      </w:r>
      <w:r>
        <w:br/>
      </w:r>
      <w:r>
        <w:br/>
        <w:t>---</w:t>
      </w:r>
      <w:r>
        <w:br/>
      </w:r>
      <w:r>
        <w:br/>
        <w:t>## **8. Advanced OOP Tips**</w:t>
      </w:r>
      <w:r>
        <w:br/>
      </w:r>
      <w:r>
        <w:br/>
        <w:t>- **Avoid deep inheritance hierarchies**: Use composition over inheritance when possible.</w:t>
      </w:r>
      <w:r>
        <w:br/>
        <w:t>- **Use `__slots__` for mem</w:t>
      </w:r>
      <w:r>
        <w:t>ory optimization**: Restrict the attributes of a class to save memory.</w:t>
      </w:r>
      <w:r>
        <w:br/>
        <w:t>- **Leverage `dataclasses` for boilerplate code**: Use the `dataclasses` module to simplify class creation.</w:t>
      </w:r>
      <w:r>
        <w:br/>
      </w:r>
      <w:r>
        <w:br/>
        <w:t>```python</w:t>
      </w:r>
      <w:r>
        <w:br/>
        <w:t>from dataclasses import dataclass</w:t>
      </w:r>
      <w:r>
        <w:br/>
      </w:r>
      <w:r>
        <w:br/>
        <w:t>@dataclass</w:t>
      </w:r>
      <w:r>
        <w:br/>
        <w:t>class Point:</w:t>
      </w:r>
      <w:r>
        <w:br/>
        <w:t xml:space="preserve">    x: int</w:t>
      </w:r>
      <w:r>
        <w:br/>
        <w:t xml:space="preserve">    y: int</w:t>
      </w:r>
      <w:r>
        <w:br/>
      </w:r>
      <w:r>
        <w:br/>
        <w:t>p = Point(1, 2)</w:t>
      </w:r>
      <w:r>
        <w:br/>
        <w:t>print(p)  # Point(x=1, y=2)</w:t>
      </w:r>
      <w:r>
        <w:br/>
        <w:t>```</w:t>
      </w:r>
      <w:r>
        <w:br/>
      </w:r>
      <w:r>
        <w:br/>
        <w:t>---</w:t>
      </w:r>
      <w:r>
        <w:br/>
      </w:r>
      <w:r>
        <w:br/>
        <w:t>This tutorial covers advanced OOP concepts in Python. Let me know if you'd like to dive deeper into any specific topic!</w:t>
      </w:r>
    </w:p>
    <w:p w14:paraId="6A577D28" w14:textId="77777777" w:rsidR="00CE6B33" w:rsidRDefault="00CE6B33"/>
    <w:p w14:paraId="606C48F4" w14:textId="77777777" w:rsidR="00CE6B33" w:rsidRDefault="002029B0">
      <w:r>
        <w:t>Here’s an extended tutorial that includes **decorators** and **magic methods (dunder methods)** in Python, which are essential for advanced object-oriented programming.</w:t>
      </w:r>
      <w:r>
        <w:br/>
      </w:r>
      <w:r>
        <w:br/>
        <w:t>---</w:t>
      </w:r>
      <w:r>
        <w:br/>
      </w:r>
      <w:r>
        <w:br/>
        <w:t>## **1. Decorators in Python**</w:t>
      </w:r>
      <w:r>
        <w:br/>
      </w:r>
      <w:r>
        <w:br/>
        <w:t xml:space="preserve">Decorators are a powerful feature in Python that allow you to modify the behavior of </w:t>
      </w:r>
      <w:r>
        <w:lastRenderedPageBreak/>
        <w:t>functions or methods. They are often used in OOP to enhance or control the behavior of class methods.</w:t>
      </w:r>
      <w:r>
        <w:br/>
      </w:r>
      <w:r>
        <w:br/>
        <w:t>### **a. Function Decorators**</w:t>
      </w:r>
      <w:r>
        <w:br/>
        <w:t>A decorator is a function that takes another function as input and returns a modified version of it.</w:t>
      </w:r>
      <w:r>
        <w:br/>
      </w:r>
      <w:r>
        <w:br/>
        <w:t>```python</w:t>
      </w:r>
      <w:r>
        <w:br/>
        <w:t>def my_decorator(func):</w:t>
      </w:r>
      <w:r>
        <w:br/>
        <w:t xml:space="preserve">    def wrapper(*args, **kwargs):</w:t>
      </w:r>
      <w:r>
        <w:br/>
        <w:t xml:space="preserve">        print("Before the function call")</w:t>
      </w:r>
      <w:r>
        <w:br/>
        <w:t xml:space="preserve">        result = func(*args, **kwargs)</w:t>
      </w:r>
      <w:r>
        <w:br/>
        <w:t xml:space="preserve">   </w:t>
      </w:r>
      <w:r>
        <w:t xml:space="preserve">     print("After the function call")</w:t>
      </w:r>
      <w:r>
        <w:br/>
        <w:t xml:space="preserve">        return result</w:t>
      </w:r>
      <w:r>
        <w:br/>
        <w:t xml:space="preserve">    return wrapper</w:t>
      </w:r>
      <w:r>
        <w:br/>
      </w:r>
      <w:r>
        <w:br/>
        <w:t>@my_decorator</w:t>
      </w:r>
      <w:r>
        <w:br/>
        <w:t>def say_hello(name):</w:t>
      </w:r>
      <w:r>
        <w:br/>
        <w:t xml:space="preserve">    print(f"Hello, {name}!")</w:t>
      </w:r>
      <w:r>
        <w:br/>
      </w:r>
      <w:r>
        <w:br/>
        <w:t># Usage</w:t>
      </w:r>
      <w:r>
        <w:br/>
        <w:t>say_hello("Alice")</w:t>
      </w:r>
      <w:r>
        <w:br/>
        <w:t># Output:</w:t>
      </w:r>
      <w:r>
        <w:br/>
        <w:t># Before the function call</w:t>
      </w:r>
      <w:r>
        <w:br/>
        <w:t># Hello, Alice!</w:t>
      </w:r>
      <w:r>
        <w:br/>
        <w:t># After the function call</w:t>
      </w:r>
      <w:r>
        <w:br/>
        <w:t>```</w:t>
      </w:r>
      <w:r>
        <w:br/>
      </w:r>
      <w:r>
        <w:br/>
        <w:t>---</w:t>
      </w:r>
      <w:r>
        <w:br/>
      </w:r>
      <w:r>
        <w:br/>
        <w:t>### **b. Class Method Decorators**</w:t>
      </w:r>
      <w:r>
        <w:br/>
        <w:t>You can use decorators to modify the behavior of class methods.</w:t>
      </w:r>
      <w:r>
        <w:br/>
      </w:r>
      <w:r>
        <w:br/>
        <w:t>```python</w:t>
      </w:r>
      <w:r>
        <w:br/>
        <w:t>def log_method_call(func):</w:t>
      </w:r>
      <w:r>
        <w:br/>
        <w:t xml:space="preserve">    def wrapper(*args, **kwargs):</w:t>
      </w:r>
      <w:r>
        <w:br/>
        <w:t xml:space="preserve">        print(f"Calling method: {func.__name__}")</w:t>
      </w:r>
      <w:r>
        <w:br/>
        <w:t xml:space="preserve">        return func(*args, **k</w:t>
      </w:r>
      <w:r>
        <w:t>wargs)</w:t>
      </w:r>
      <w:r>
        <w:br/>
        <w:t xml:space="preserve">    return wrapper</w:t>
      </w:r>
      <w:r>
        <w:br/>
      </w:r>
      <w:r>
        <w:br/>
        <w:t>class MyClass:</w:t>
      </w:r>
      <w:r>
        <w:br/>
        <w:t xml:space="preserve">    @log_method_call</w:t>
      </w:r>
      <w:r>
        <w:br/>
        <w:t xml:space="preserve">    def greet(self, name):</w:t>
      </w:r>
      <w:r>
        <w:br/>
      </w:r>
      <w:r>
        <w:lastRenderedPageBreak/>
        <w:t xml:space="preserve">        print(f"Hello, {name}!")</w:t>
      </w:r>
      <w:r>
        <w:br/>
      </w:r>
      <w:r>
        <w:br/>
        <w:t># Usage</w:t>
      </w:r>
      <w:r>
        <w:br/>
        <w:t>obj = MyClass()</w:t>
      </w:r>
      <w:r>
        <w:br/>
        <w:t>obj.greet("Bob")</w:t>
      </w:r>
      <w:r>
        <w:br/>
        <w:t># Output:</w:t>
      </w:r>
      <w:r>
        <w:br/>
        <w:t># Calling method: greet</w:t>
      </w:r>
      <w:r>
        <w:br/>
        <w:t># Hello, Bob!</w:t>
      </w:r>
      <w:r>
        <w:br/>
        <w:t>```</w:t>
      </w:r>
      <w:r>
        <w:br/>
      </w:r>
      <w:r>
        <w:br/>
        <w:t>---</w:t>
      </w:r>
      <w:r>
        <w:br/>
      </w:r>
      <w:r>
        <w:br/>
        <w:t>### **c. Class Decorators**</w:t>
      </w:r>
      <w:r>
        <w:br/>
        <w:t>A class decorator modifies the behavior of an entire class.</w:t>
      </w:r>
      <w:r>
        <w:br/>
      </w:r>
      <w:r>
        <w:br/>
        <w:t>```python</w:t>
      </w:r>
      <w:r>
        <w:br/>
        <w:t>def add_str_method(cls):</w:t>
      </w:r>
      <w:r>
        <w:br/>
        <w:t xml:space="preserve">    def __str__(self):</w:t>
      </w:r>
      <w:r>
        <w:br/>
        <w:t xml:space="preserve">        return f"Instance of {cls.__name__} with attributes {self.__dict__}"</w:t>
      </w:r>
      <w:r>
        <w:br/>
        <w:t xml:space="preserve">    cls.__str__ = __str__</w:t>
      </w:r>
      <w:r>
        <w:br/>
        <w:t xml:space="preserve">    return cls</w:t>
      </w:r>
      <w:r>
        <w:br/>
      </w:r>
      <w:r>
        <w:br/>
        <w:t>@add_str_method</w:t>
      </w:r>
      <w:r>
        <w:br/>
        <w:t>class P</w:t>
      </w:r>
      <w:r>
        <w:t>erson:</w:t>
      </w:r>
      <w:r>
        <w:br/>
        <w:t xml:space="preserve">    def __init__(self, name, age):</w:t>
      </w:r>
      <w:r>
        <w:br/>
        <w:t xml:space="preserve">        self.name = name</w:t>
      </w:r>
      <w:r>
        <w:br/>
        <w:t xml:space="preserve">        self.age = age</w:t>
      </w:r>
      <w:r>
        <w:br/>
      </w:r>
      <w:r>
        <w:br/>
        <w:t># Usage</w:t>
      </w:r>
      <w:r>
        <w:br/>
        <w:t>p = Person("Alice", 30)</w:t>
      </w:r>
      <w:r>
        <w:br/>
        <w:t>print(p)</w:t>
      </w:r>
      <w:r>
        <w:br/>
        <w:t># Output: Instance of Person with attributes {'name': 'Alice', 'age': 30}</w:t>
      </w:r>
      <w:r>
        <w:br/>
        <w:t>```</w:t>
      </w:r>
      <w:r>
        <w:br/>
      </w:r>
      <w:r>
        <w:br/>
        <w:t>---</w:t>
      </w:r>
      <w:r>
        <w:br/>
      </w:r>
      <w:r>
        <w:br/>
        <w:t>### **d. Property Decorators**</w:t>
      </w:r>
      <w:r>
        <w:br/>
        <w:t>The `@property` decorator is used to define getter, setter, and deleter methods for attributes.</w:t>
      </w:r>
      <w:r>
        <w:br/>
      </w:r>
      <w:r>
        <w:br/>
        <w:t>```python</w:t>
      </w:r>
      <w:r>
        <w:br/>
        <w:t>class Rectangle:</w:t>
      </w:r>
      <w:r>
        <w:br/>
        <w:t xml:space="preserve">    def __init__(self, width, height):</w:t>
      </w:r>
      <w:r>
        <w:br/>
      </w:r>
      <w:r>
        <w:lastRenderedPageBreak/>
        <w:t xml:space="preserve">        self._width = width</w:t>
      </w:r>
      <w:r>
        <w:br/>
        <w:t xml:space="preserve">        self._height = height</w:t>
      </w:r>
      <w:r>
        <w:br/>
      </w:r>
      <w:r>
        <w:br/>
        <w:t xml:space="preserve">    @property</w:t>
      </w:r>
      <w:r>
        <w:br/>
        <w:t xml:space="preserve">    def area(self):</w:t>
      </w:r>
      <w:r>
        <w:br/>
        <w:t xml:space="preserve">        r</w:t>
      </w:r>
      <w:r>
        <w:t>eturn self._width * self._height</w:t>
      </w:r>
      <w:r>
        <w:br/>
      </w:r>
      <w:r>
        <w:br/>
        <w:t xml:space="preserve">    @property</w:t>
      </w:r>
      <w:r>
        <w:br/>
        <w:t xml:space="preserve">    def width(self):</w:t>
      </w:r>
      <w:r>
        <w:br/>
        <w:t xml:space="preserve">        return self._width</w:t>
      </w:r>
      <w:r>
        <w:br/>
      </w:r>
      <w:r>
        <w:br/>
        <w:t xml:space="preserve">    @width.setter</w:t>
      </w:r>
      <w:r>
        <w:br/>
        <w:t xml:space="preserve">    def width(self, value):</w:t>
      </w:r>
      <w:r>
        <w:br/>
        <w:t xml:space="preserve">        if value &lt; 0:</w:t>
      </w:r>
      <w:r>
        <w:br/>
        <w:t xml:space="preserve">            raise ValueError("Width must be positive")</w:t>
      </w:r>
      <w:r>
        <w:br/>
        <w:t xml:space="preserve">        self._width = value</w:t>
      </w:r>
      <w:r>
        <w:br/>
      </w:r>
      <w:r>
        <w:br/>
        <w:t># Usage</w:t>
      </w:r>
      <w:r>
        <w:br/>
        <w:t>rect = Rectangle(10, 20)</w:t>
      </w:r>
      <w:r>
        <w:br/>
        <w:t>print(rect.area)  # 200</w:t>
      </w:r>
      <w:r>
        <w:br/>
        <w:t>rect.width = 15</w:t>
      </w:r>
      <w:r>
        <w:br/>
        <w:t>print(rect.area)  # 300</w:t>
      </w:r>
      <w:r>
        <w:br/>
        <w:t>```</w:t>
      </w:r>
      <w:r>
        <w:br/>
      </w:r>
      <w:r>
        <w:br/>
        <w:t>---</w:t>
      </w:r>
      <w:r>
        <w:br/>
      </w:r>
      <w:r>
        <w:br/>
        <w:t>## **2. Magic Methods (Dunder Methods)**</w:t>
      </w:r>
      <w:r>
        <w:br/>
      </w:r>
      <w:r>
        <w:br/>
        <w:t>Magic methods (also called dunder methods because they are surrounded by double underscores) allow you to define h</w:t>
      </w:r>
      <w:r>
        <w:t>ow objects of your class behave with built-in operations like addition, comparison, string representation, etc.</w:t>
      </w:r>
      <w:r>
        <w:br/>
      </w:r>
      <w:r>
        <w:br/>
        <w:t>---</w:t>
      </w:r>
      <w:r>
        <w:br/>
      </w:r>
      <w:r>
        <w:br/>
        <w:t>### **a. `__init__` and `__repr__`**</w:t>
      </w:r>
      <w:r>
        <w:br/>
        <w:t>- `__init__`: Initializes an object.</w:t>
      </w:r>
      <w:r>
        <w:br/>
        <w:t>- `__repr__`: Provides an unambiguous string representation of the object.</w:t>
      </w:r>
      <w:r>
        <w:br/>
      </w:r>
      <w:r>
        <w:br/>
        <w:t>```python</w:t>
      </w:r>
      <w:r>
        <w:br/>
        <w:t>class Point:</w:t>
      </w:r>
      <w:r>
        <w:br/>
        <w:t xml:space="preserve">    def __init__(self, x, y):</w:t>
      </w:r>
      <w:r>
        <w:br/>
        <w:t xml:space="preserve">        self.x = x</w:t>
      </w:r>
      <w:r>
        <w:br/>
        <w:t xml:space="preserve">        self.y = y</w:t>
      </w:r>
      <w:r>
        <w:br/>
      </w:r>
      <w:r>
        <w:lastRenderedPageBreak/>
        <w:br/>
        <w:t xml:space="preserve">    def __repr__(self):</w:t>
      </w:r>
      <w:r>
        <w:br/>
        <w:t xml:space="preserve">        return f"Point({self.x}, {self.y})"</w:t>
      </w:r>
      <w:r>
        <w:br/>
      </w:r>
      <w:r>
        <w:br/>
        <w:t># Usage</w:t>
      </w:r>
      <w:r>
        <w:br/>
        <w:t>p = Point(1, 2)</w:t>
      </w:r>
      <w:r>
        <w:br/>
        <w:t>print(p)  # Output: Point(1, 2)</w:t>
      </w:r>
      <w:r>
        <w:br/>
        <w:t>```</w:t>
      </w:r>
      <w:r>
        <w:br/>
      </w:r>
      <w:r>
        <w:br/>
        <w:t>---</w:t>
      </w:r>
      <w:r>
        <w:br/>
      </w:r>
      <w:r>
        <w:br/>
        <w:t>### **b. Operator</w:t>
      </w:r>
      <w:r>
        <w:t xml:space="preserve"> Overloading**</w:t>
      </w:r>
      <w:r>
        <w:br/>
        <w:t>You can define how operators like `+`, `-`, `*`, etc., work for your custom classes.</w:t>
      </w:r>
      <w:r>
        <w:br/>
      </w:r>
      <w:r>
        <w:br/>
        <w:t>#### **Addition (`__add__`)**</w:t>
      </w:r>
      <w:r>
        <w:br/>
        <w:t>```python</w:t>
      </w:r>
      <w:r>
        <w:br/>
        <w:t>class Vector:</w:t>
      </w:r>
      <w:r>
        <w:br/>
        <w:t xml:space="preserve">    def __init__(self, x, y):</w:t>
      </w:r>
      <w:r>
        <w:br/>
        <w:t xml:space="preserve">        self.x = x</w:t>
      </w:r>
      <w:r>
        <w:br/>
        <w:t xml:space="preserve">        self.y = y</w:t>
      </w:r>
      <w:r>
        <w:br/>
      </w:r>
      <w:r>
        <w:br/>
        <w:t xml:space="preserve">    def __add__(self, other):</w:t>
      </w:r>
      <w:r>
        <w:br/>
        <w:t xml:space="preserve">        return Vector(self.x + other.x, self.y + other.y)</w:t>
      </w:r>
      <w:r>
        <w:br/>
      </w:r>
      <w:r>
        <w:br/>
        <w:t xml:space="preserve">    def __repr__(self):</w:t>
      </w:r>
      <w:r>
        <w:br/>
        <w:t xml:space="preserve">        return f"Vector({self.x}, {self.y})"</w:t>
      </w:r>
      <w:r>
        <w:br/>
      </w:r>
      <w:r>
        <w:br/>
        <w:t># Usage</w:t>
      </w:r>
      <w:r>
        <w:br/>
        <w:t>v1 = Vector(1, 2)</w:t>
      </w:r>
      <w:r>
        <w:br/>
        <w:t>v2 = Vector(3, 4)</w:t>
      </w:r>
      <w:r>
        <w:br/>
        <w:t>print(v1 + v2)  # Output: Vector(4, 6)</w:t>
      </w:r>
      <w:r>
        <w:br/>
        <w:t>```</w:t>
      </w:r>
      <w:r>
        <w:br/>
      </w:r>
      <w:r>
        <w:br/>
        <w:t>#### **Comparison (`__lt__`, `__eq__`)**</w:t>
      </w:r>
      <w:r>
        <w:br/>
      </w:r>
      <w:r>
        <w:t>```python</w:t>
      </w:r>
      <w:r>
        <w:br/>
        <w:t>class Person:</w:t>
      </w:r>
      <w:r>
        <w:br/>
        <w:t xml:space="preserve">    def __init__(self, name, age):</w:t>
      </w:r>
      <w:r>
        <w:br/>
        <w:t xml:space="preserve">        self.name = name</w:t>
      </w:r>
      <w:r>
        <w:br/>
        <w:t xml:space="preserve">        self.age = age</w:t>
      </w:r>
      <w:r>
        <w:br/>
      </w:r>
      <w:r>
        <w:br/>
        <w:t xml:space="preserve">    def __lt__(self, other):</w:t>
      </w:r>
      <w:r>
        <w:br/>
        <w:t xml:space="preserve">        return self.age &lt; other.age</w:t>
      </w:r>
      <w:r>
        <w:br/>
      </w:r>
      <w:r>
        <w:br/>
      </w:r>
      <w:r>
        <w:lastRenderedPageBreak/>
        <w:t xml:space="preserve">    def __eq__(self, other):</w:t>
      </w:r>
      <w:r>
        <w:br/>
        <w:t xml:space="preserve">        return self.age == other.age</w:t>
      </w:r>
      <w:r>
        <w:br/>
      </w:r>
      <w:r>
        <w:br/>
        <w:t># Usage</w:t>
      </w:r>
      <w:r>
        <w:br/>
        <w:t>p1 = Person("Alice", 30)</w:t>
      </w:r>
      <w:r>
        <w:br/>
        <w:t>p2 = Person("Bob", 25)</w:t>
      </w:r>
      <w:r>
        <w:br/>
        <w:t>print(p1 &lt; p2)  # False</w:t>
      </w:r>
      <w:r>
        <w:br/>
        <w:t>print(p1 == p2)  # False</w:t>
      </w:r>
      <w:r>
        <w:br/>
        <w:t>```</w:t>
      </w:r>
      <w:r>
        <w:br/>
      </w:r>
      <w:r>
        <w:br/>
        <w:t>---</w:t>
      </w:r>
      <w:r>
        <w:br/>
      </w:r>
      <w:r>
        <w:br/>
        <w:t>### **c. Customizing String Representation**</w:t>
      </w:r>
      <w:r>
        <w:br/>
        <w:t>- `__str__`: Defines a user-friendly string representation.</w:t>
      </w:r>
      <w:r>
        <w:br/>
        <w:t>- `__repr__`: Defines a developer-friendly string r</w:t>
      </w:r>
      <w:r>
        <w:t>epresentation.</w:t>
      </w:r>
      <w:r>
        <w:br/>
      </w:r>
      <w:r>
        <w:br/>
        <w:t>```python</w:t>
      </w:r>
      <w:r>
        <w:br/>
        <w:t>class Book:</w:t>
      </w:r>
      <w:r>
        <w:br/>
        <w:t xml:space="preserve">    def __init__(self, title, author):</w:t>
      </w:r>
      <w:r>
        <w:br/>
        <w:t xml:space="preserve">        self.title = title</w:t>
      </w:r>
      <w:r>
        <w:br/>
        <w:t xml:space="preserve">        self.author = author</w:t>
      </w:r>
      <w:r>
        <w:br/>
      </w:r>
      <w:r>
        <w:br/>
        <w:t xml:space="preserve">    def __str__(self):</w:t>
      </w:r>
      <w:r>
        <w:br/>
        <w:t xml:space="preserve">        return f"'{self.title}' by {self.author}"</w:t>
      </w:r>
      <w:r>
        <w:br/>
      </w:r>
      <w:r>
        <w:br/>
        <w:t xml:space="preserve">    def __repr__(self):</w:t>
      </w:r>
      <w:r>
        <w:br/>
        <w:t xml:space="preserve">        return f"Book(title={self.title}, author={self.author})"</w:t>
      </w:r>
      <w:r>
        <w:br/>
      </w:r>
      <w:r>
        <w:br/>
        <w:t># Usage</w:t>
      </w:r>
      <w:r>
        <w:br/>
        <w:t>b = Book("1984", "George Orwell")</w:t>
      </w:r>
      <w:r>
        <w:br/>
        <w:t>print(str(b))  # '1984' by George Orwell</w:t>
      </w:r>
      <w:r>
        <w:br/>
        <w:t>print(repr(b))  # Book(title=1984, author=George Orwell)</w:t>
      </w:r>
      <w:r>
        <w:br/>
        <w:t>```</w:t>
      </w:r>
      <w:r>
        <w:br/>
      </w:r>
      <w:r>
        <w:br/>
        <w:t>---</w:t>
      </w:r>
      <w:r>
        <w:br/>
      </w:r>
      <w:r>
        <w:br/>
        <w:t>### **d. Context Managers (`__enter__` and `__exit__`)**</w:t>
      </w:r>
      <w:r>
        <w:br/>
        <w:t>Magic m</w:t>
      </w:r>
      <w:r>
        <w:t>ethods `__enter__` and `__exit__` allow you to use objects in a `with` statement.</w:t>
      </w:r>
      <w:r>
        <w:br/>
      </w:r>
      <w:r>
        <w:br/>
        <w:t>```python</w:t>
      </w:r>
      <w:r>
        <w:br/>
        <w:t>class FileManager:</w:t>
      </w:r>
      <w:r>
        <w:br/>
        <w:t xml:space="preserve">    def __init__(self, filename, mode):</w:t>
      </w:r>
      <w:r>
        <w:br/>
        <w:t xml:space="preserve">        self.filename = filename</w:t>
      </w:r>
      <w:r>
        <w:br/>
      </w:r>
      <w:r>
        <w:lastRenderedPageBreak/>
        <w:t xml:space="preserve">        self.mode = mode</w:t>
      </w:r>
      <w:r>
        <w:br/>
      </w:r>
      <w:r>
        <w:br/>
        <w:t xml:space="preserve">    def __enter__(self):</w:t>
      </w:r>
      <w:r>
        <w:br/>
        <w:t xml:space="preserve">        self.file = open(self.filename, self.mode)</w:t>
      </w:r>
      <w:r>
        <w:br/>
        <w:t xml:space="preserve">        return self.file</w:t>
      </w:r>
      <w:r>
        <w:br/>
      </w:r>
      <w:r>
        <w:br/>
        <w:t xml:space="preserve">    def __exit__(self, exc_type, exc_value, traceback):</w:t>
      </w:r>
      <w:r>
        <w:br/>
        <w:t xml:space="preserve">        self.file.close()</w:t>
      </w:r>
      <w:r>
        <w:br/>
      </w:r>
      <w:r>
        <w:br/>
        <w:t># Usage</w:t>
      </w:r>
      <w:r>
        <w:br/>
        <w:t>with FileManager("test.txt", "w") as f:</w:t>
      </w:r>
      <w:r>
        <w:br/>
        <w:t xml:space="preserve">    f.write("Hello, world!")</w:t>
      </w:r>
      <w:r>
        <w:br/>
        <w:t># File is automatically closed after th</w:t>
      </w:r>
      <w:r>
        <w:t>e block</w:t>
      </w:r>
      <w:r>
        <w:br/>
        <w:t>```</w:t>
      </w:r>
      <w:r>
        <w:br/>
      </w:r>
      <w:r>
        <w:br/>
        <w:t>---</w:t>
      </w:r>
      <w:r>
        <w:br/>
      </w:r>
      <w:r>
        <w:br/>
        <w:t>### **e. Callable Objects (`__call__`)**</w:t>
      </w:r>
      <w:r>
        <w:br/>
        <w:t>The `__call__` method allows an instance of a class to be called like a function.</w:t>
      </w:r>
      <w:r>
        <w:br/>
      </w:r>
      <w:r>
        <w:br/>
        <w:t>```python</w:t>
      </w:r>
      <w:r>
        <w:br/>
        <w:t>class Multiplier:</w:t>
      </w:r>
      <w:r>
        <w:br/>
        <w:t xml:space="preserve">    def __init__(self, factor):</w:t>
      </w:r>
      <w:r>
        <w:br/>
        <w:t xml:space="preserve">        self.factor = factor</w:t>
      </w:r>
      <w:r>
        <w:br/>
      </w:r>
      <w:r>
        <w:br/>
        <w:t xml:space="preserve">    def __call__(self, value):</w:t>
      </w:r>
      <w:r>
        <w:br/>
        <w:t xml:space="preserve">        return value * self.factor</w:t>
      </w:r>
      <w:r>
        <w:br/>
      </w:r>
      <w:r>
        <w:br/>
        <w:t># Usage</w:t>
      </w:r>
      <w:r>
        <w:br/>
        <w:t>double = Multiplier(2)</w:t>
      </w:r>
      <w:r>
        <w:br/>
        <w:t>print(double(5))  # Output: 10</w:t>
      </w:r>
      <w:r>
        <w:br/>
        <w:t>```</w:t>
      </w:r>
      <w:r>
        <w:br/>
      </w:r>
      <w:r>
        <w:br/>
        <w:t>---</w:t>
      </w:r>
      <w:r>
        <w:br/>
      </w:r>
      <w:r>
        <w:br/>
        <w:t>### **f. Length and Indexing (`__len__` and `__getitem__`)**</w:t>
      </w:r>
      <w:r>
        <w:br/>
        <w:t>- `__len__`: Defines the behavior of `len()`.</w:t>
      </w:r>
      <w:r>
        <w:br/>
        <w:t>- `__getitem__`: Allows indexing.</w:t>
      </w:r>
      <w:r>
        <w:br/>
      </w:r>
      <w:r>
        <w:br/>
        <w:t>```python</w:t>
      </w:r>
      <w:r>
        <w:br/>
        <w:t>class CustomList:</w:t>
      </w:r>
      <w:r>
        <w:br/>
        <w:t xml:space="preserve">    def __init__(self, items):</w:t>
      </w:r>
      <w:r>
        <w:br/>
        <w:t xml:space="preserve">        self.items = items</w:t>
      </w:r>
      <w:r>
        <w:br/>
      </w:r>
      <w:r>
        <w:lastRenderedPageBreak/>
        <w:br/>
        <w:t xml:space="preserve">    def __len__(self):</w:t>
      </w:r>
      <w:r>
        <w:br/>
        <w:t xml:space="preserve">        return len(self.items)</w:t>
      </w:r>
      <w:r>
        <w:br/>
      </w:r>
      <w:r>
        <w:br/>
        <w:t xml:space="preserve">    def __getitem__(self, index):</w:t>
      </w:r>
      <w:r>
        <w:br/>
        <w:t xml:space="preserve">        return self.items[index]</w:t>
      </w:r>
      <w:r>
        <w:br/>
      </w:r>
      <w:r>
        <w:br/>
        <w:t># Usage</w:t>
      </w:r>
      <w:r>
        <w:br/>
        <w:t>cl = CustomList([1, 2, 3, 4])</w:t>
      </w:r>
      <w:r>
        <w:br/>
        <w:t>print(len(cl))  # Output: 4</w:t>
      </w:r>
      <w:r>
        <w:br/>
        <w:t>print(cl[2])    # Output: 3</w:t>
      </w:r>
      <w:r>
        <w:br/>
        <w:t>```</w:t>
      </w:r>
      <w:r>
        <w:br/>
      </w:r>
      <w:r>
        <w:br/>
        <w:t>---</w:t>
      </w:r>
      <w:r>
        <w:br/>
      </w:r>
      <w:r>
        <w:br/>
        <w:t>### **g. Dynamic Attribute Access (`__getattr__`, `__setattr__`, `__delattr__`)**</w:t>
      </w:r>
      <w:r>
        <w:br/>
        <w:t>- `__getattr__`: Called when an attribute is not found.</w:t>
      </w:r>
      <w:r>
        <w:br/>
        <w:t>- `__setattr__`: Called when setting an attribute.</w:t>
      </w:r>
      <w:r>
        <w:br/>
        <w:t>- `__del</w:t>
      </w:r>
      <w:r>
        <w:t>attr__`: Called when deleting an attribute.</w:t>
      </w:r>
      <w:r>
        <w:br/>
      </w:r>
      <w:r>
        <w:br/>
        <w:t>```python</w:t>
      </w:r>
      <w:r>
        <w:br/>
        <w:t>class DynamicAttributes:</w:t>
      </w:r>
      <w:r>
        <w:br/>
        <w:t xml:space="preserve">    def __init__(self):</w:t>
      </w:r>
      <w:r>
        <w:br/>
        <w:t xml:space="preserve">        self.attributes = {}</w:t>
      </w:r>
      <w:r>
        <w:br/>
      </w:r>
      <w:r>
        <w:br/>
        <w:t xml:space="preserve">    def __getattr__(self, name):</w:t>
      </w:r>
      <w:r>
        <w:br/>
        <w:t xml:space="preserve">        return self.attributes.get(name, f"{name} not found")</w:t>
      </w:r>
      <w:r>
        <w:br/>
      </w:r>
      <w:r>
        <w:br/>
        <w:t xml:space="preserve">    def __setattr__(self, name, value):</w:t>
      </w:r>
      <w:r>
        <w:br/>
        <w:t xml:space="preserve">        if name == "attributes":</w:t>
      </w:r>
      <w:r>
        <w:br/>
        <w:t xml:space="preserve">            super().__setattr__(name, value)</w:t>
      </w:r>
      <w:r>
        <w:br/>
        <w:t xml:space="preserve">        else:</w:t>
      </w:r>
      <w:r>
        <w:br/>
        <w:t xml:space="preserve">            self.attributes[name] = value</w:t>
      </w:r>
      <w:r>
        <w:br/>
      </w:r>
      <w:r>
        <w:br/>
        <w:t xml:space="preserve">    def __delattr__(self, name):</w:t>
      </w:r>
      <w:r>
        <w:br/>
        <w:t xml:space="preserve">        if name in self.attributes:</w:t>
      </w:r>
      <w:r>
        <w:br/>
        <w:t xml:space="preserve">            del self.attributes[name]</w:t>
      </w:r>
      <w:r>
        <w:br/>
      </w:r>
      <w:r>
        <w:t xml:space="preserve">        else:</w:t>
      </w:r>
      <w:r>
        <w:br/>
        <w:t xml:space="preserve">            raise AttributeError(f"{name} not found")</w:t>
      </w:r>
      <w:r>
        <w:br/>
      </w:r>
      <w:r>
        <w:br/>
        <w:t># Usage</w:t>
      </w:r>
      <w:r>
        <w:br/>
        <w:t>obj = DynamicAttributes()</w:t>
      </w:r>
      <w:r>
        <w:br/>
        <w:t>obj.name = "Alice"</w:t>
      </w:r>
      <w:r>
        <w:br/>
      </w:r>
      <w:r>
        <w:lastRenderedPageBreak/>
        <w:t>print(obj.name)  # Output: Alice</w:t>
      </w:r>
      <w:r>
        <w:br/>
        <w:t>del obj.name</w:t>
      </w:r>
      <w:r>
        <w:br/>
        <w:t>print(obj.name)  # Output: name not found</w:t>
      </w:r>
      <w:r>
        <w:br/>
        <w:t>```</w:t>
      </w:r>
      <w:r>
        <w:br/>
      </w:r>
      <w:r>
        <w:br/>
        <w:t>---</w:t>
      </w:r>
      <w:r>
        <w:br/>
      </w:r>
      <w:r>
        <w:br/>
        <w:t>This tutorial covers **decorators** and **magic methods** in Python, which are essential for advanced OOP. Let me know if you’d like to explore any of these topics further!</w:t>
      </w:r>
    </w:p>
    <w:p w14:paraId="3537A5E3" w14:textId="77777777" w:rsidR="00CE6B33" w:rsidRDefault="00CE6B33"/>
    <w:sectPr w:rsidR="00CE6B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4854">
    <w:abstractNumId w:val="8"/>
  </w:num>
  <w:num w:numId="2" w16cid:durableId="1305548325">
    <w:abstractNumId w:val="6"/>
  </w:num>
  <w:num w:numId="3" w16cid:durableId="1841966519">
    <w:abstractNumId w:val="5"/>
  </w:num>
  <w:num w:numId="4" w16cid:durableId="92213321">
    <w:abstractNumId w:val="4"/>
  </w:num>
  <w:num w:numId="5" w16cid:durableId="957492042">
    <w:abstractNumId w:val="7"/>
  </w:num>
  <w:num w:numId="6" w16cid:durableId="1087656341">
    <w:abstractNumId w:val="3"/>
  </w:num>
  <w:num w:numId="7" w16cid:durableId="1550996166">
    <w:abstractNumId w:val="2"/>
  </w:num>
  <w:num w:numId="8" w16cid:durableId="1667711170">
    <w:abstractNumId w:val="1"/>
  </w:num>
  <w:num w:numId="9" w16cid:durableId="118766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9B0"/>
    <w:rsid w:val="0029639D"/>
    <w:rsid w:val="00326F90"/>
    <w:rsid w:val="00AA1D8D"/>
    <w:rsid w:val="00B03603"/>
    <w:rsid w:val="00B47730"/>
    <w:rsid w:val="00CB0664"/>
    <w:rsid w:val="00CE6B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95485"/>
  <w14:defaultImageDpi w14:val="300"/>
  <w15:docId w15:val="{B39720F4-F73B-474F-A3B1-B46D66B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2024-12-03T21:11:00Z</dcterms:created>
  <dcterms:modified xsi:type="dcterms:W3CDTF">2024-12-03T21:11:00Z</dcterms:modified>
  <cp:category/>
</cp:coreProperties>
</file>