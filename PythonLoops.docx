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263280" w14:textId="68D505D4" w:rsidR="007B4CC4" w:rsidRDefault="0089273E" w:rsidP="0089273E">
      <w:r>
        <w:rPr>
          <w:b/>
          <w:sz w:val="28"/>
        </w:rPr>
        <w:t xml:space="preserve">Python Loop Examples - </w:t>
      </w:r>
    </w:p>
    <w:p w14:paraId="716C2DB1" w14:textId="77777777" w:rsidR="007B4CC4" w:rsidRDefault="0089273E">
      <w:r>
        <w:t>Here are some examples of loops in Python, including `for` and `while` loops:</w:t>
      </w:r>
      <w:r>
        <w:br/>
      </w:r>
      <w:r>
        <w:br/>
        <w:t>---</w:t>
      </w:r>
      <w:r>
        <w:br/>
      </w:r>
      <w:r>
        <w:br/>
        <w:t>### **1. For Loop Example**</w:t>
      </w:r>
      <w:r>
        <w:br/>
        <w:t>The `for` loop is used to iterate over a sequence (like a list, tuple, string, or range).</w:t>
      </w:r>
      <w:r>
        <w:br/>
      </w:r>
      <w:r>
        <w:br/>
        <w:t>```python</w:t>
      </w:r>
      <w:r>
        <w:br/>
        <w:t># Example: Iterating through a list</w:t>
      </w:r>
      <w:r>
        <w:br/>
        <w:t>fruits = ["apple", "banana", "cherry"]</w:t>
      </w:r>
      <w:r>
        <w:br/>
        <w:t>for fruit in fruits:</w:t>
      </w:r>
      <w:r>
        <w:br/>
        <w:t xml:space="preserve">    print(fruit)</w:t>
      </w:r>
      <w:r>
        <w:br/>
      </w:r>
      <w:r>
        <w:br/>
        <w:t># Example: Using range()</w:t>
      </w:r>
      <w:r>
        <w:br/>
        <w:t>for i in range(5):  # Loops from 0 to 4</w:t>
      </w:r>
      <w:r>
        <w:br/>
        <w:t xml:space="preserve">    print(i)</w:t>
      </w:r>
      <w:r>
        <w:br/>
        <w:t>```</w:t>
      </w:r>
      <w:r>
        <w:br/>
      </w:r>
      <w:r>
        <w:br/>
        <w:t>---</w:t>
      </w:r>
      <w:r>
        <w:br/>
      </w:r>
      <w:r>
        <w:br/>
        <w:t>### **2. While Loop Example**</w:t>
      </w:r>
      <w:r>
        <w:br/>
        <w:t>The `while` loop continues as long as a condition is `True`.</w:t>
      </w:r>
      <w:r>
        <w:br/>
      </w:r>
      <w:r>
        <w:br/>
        <w:t>```python</w:t>
      </w:r>
      <w:r>
        <w:br/>
        <w:t># Example: Counting with a while loop</w:t>
      </w:r>
      <w:r>
        <w:br/>
        <w:t>count = 0</w:t>
      </w:r>
      <w:r>
        <w:br/>
        <w:t>while count &lt; 5:</w:t>
      </w:r>
      <w:r>
        <w:br/>
        <w:t xml:space="preserve">    print("Count is:", count)</w:t>
      </w:r>
      <w:r>
        <w:br/>
        <w:t xml:space="preserve">    count += 1</w:t>
      </w:r>
      <w:r>
        <w:br/>
        <w:t>```</w:t>
      </w:r>
      <w:r>
        <w:br/>
      </w:r>
      <w:r>
        <w:br/>
        <w:t>---</w:t>
      </w:r>
      <w:r>
        <w:br/>
      </w:r>
      <w:r>
        <w:br/>
        <w:t>### **3. Nested Loops**</w:t>
      </w:r>
      <w:r>
        <w:br/>
        <w:t>You can nest loops inside each other.</w:t>
      </w:r>
      <w:r>
        <w:br/>
      </w:r>
      <w:r>
        <w:br/>
        <w:t>```python</w:t>
      </w:r>
      <w:r>
        <w:br/>
        <w:t># Example: Nested for loop</w:t>
      </w:r>
      <w:r>
        <w:br/>
        <w:t>for i in range(3):  # Outer loop</w:t>
      </w:r>
      <w:r>
        <w:br/>
        <w:t xml:space="preserve">    for j in range(2):  # Inner loop</w:t>
      </w:r>
      <w:r>
        <w:br/>
        <w:t xml:space="preserve">        print(f"i = {i}, j = {j}")</w:t>
      </w:r>
      <w:r>
        <w:br/>
      </w:r>
      <w:r>
        <w:lastRenderedPageBreak/>
        <w:t>```</w:t>
      </w:r>
      <w:r>
        <w:br/>
      </w:r>
      <w:r>
        <w:br/>
        <w:t>---</w:t>
      </w:r>
      <w:r>
        <w:br/>
      </w:r>
      <w:r>
        <w:br/>
        <w:t>### **4. Loop with `break` and `continue`**</w:t>
      </w:r>
      <w:r>
        <w:br/>
        <w:t>You can use `break` to exit a loop and `continue` to skip the current iteration.</w:t>
      </w:r>
      <w:r>
        <w:br/>
      </w:r>
      <w:r>
        <w:br/>
        <w:t>```python</w:t>
      </w:r>
      <w:r>
        <w:br/>
        <w:t># Example: Using break</w:t>
      </w:r>
      <w:r>
        <w:br/>
        <w:t>for i in range(10):</w:t>
      </w:r>
      <w:r>
        <w:br/>
        <w:t xml:space="preserve">    if i == 5:</w:t>
      </w:r>
      <w:r>
        <w:br/>
        <w:t xml:space="preserve">        break  # Exit the loop when i is 5</w:t>
      </w:r>
      <w:r>
        <w:br/>
        <w:t xml:space="preserve">    print(i)</w:t>
      </w:r>
      <w:r>
        <w:br/>
      </w:r>
      <w:r>
        <w:br/>
        <w:t># Example: Using continue</w:t>
      </w:r>
      <w:r>
        <w:br/>
        <w:t>for i in range(10):</w:t>
      </w:r>
      <w:r>
        <w:br/>
        <w:t xml:space="preserve">    if i % 2 == 0:</w:t>
      </w:r>
      <w:r>
        <w:br/>
        <w:t xml:space="preserve">        continue  # Skip even numbers</w:t>
      </w:r>
      <w:r>
        <w:br/>
        <w:t xml:space="preserve">    print(i)</w:t>
      </w:r>
      <w:r>
        <w:br/>
        <w:t>```</w:t>
      </w:r>
      <w:r>
        <w:br/>
      </w:r>
      <w:r>
        <w:br/>
        <w:t>---</w:t>
      </w:r>
      <w:r>
        <w:br/>
      </w:r>
      <w:r>
        <w:br/>
        <w:t>### **5. Looping Through a String**</w:t>
      </w:r>
      <w:r>
        <w:br/>
        <w:t>You can loop through each character in a string.</w:t>
      </w:r>
      <w:r>
        <w:br/>
      </w:r>
      <w:r>
        <w:br/>
        <w:t>```python</w:t>
      </w:r>
      <w:r>
        <w:br/>
        <w:t># Example: Iterating through a string</w:t>
      </w:r>
      <w:r>
        <w:br/>
        <w:t>word = "Python"</w:t>
      </w:r>
      <w:r>
        <w:br/>
        <w:t>for char in word:</w:t>
      </w:r>
      <w:r>
        <w:br/>
        <w:t xml:space="preserve">    print(char)</w:t>
      </w:r>
      <w:r>
        <w:br/>
        <w:t>```</w:t>
      </w:r>
      <w:r>
        <w:br/>
      </w:r>
      <w:r>
        <w:br/>
        <w:t>---</w:t>
      </w:r>
      <w:r>
        <w:br/>
      </w:r>
      <w:r>
        <w:br/>
        <w:t>### **6. Using `else` with Loops**</w:t>
      </w:r>
      <w:r>
        <w:br/>
        <w:t>The `else` block in a loop runs if the loop completes without hitting a `break`.</w:t>
      </w:r>
      <w:r>
        <w:br/>
      </w:r>
      <w:r>
        <w:br/>
        <w:t>```python</w:t>
      </w:r>
      <w:r>
        <w:br/>
        <w:t># Example: For loop with else</w:t>
      </w:r>
      <w:r>
        <w:br/>
        <w:t>for i in range(5):</w:t>
      </w:r>
      <w:r>
        <w:br/>
        <w:t xml:space="preserve">    print(i)</w:t>
      </w:r>
      <w:r>
        <w:br/>
        <w:t>else:</w:t>
      </w:r>
      <w:r>
        <w:br/>
      </w:r>
      <w:r>
        <w:lastRenderedPageBreak/>
        <w:t xml:space="preserve">    print("Loop completed!")</w:t>
      </w:r>
      <w:r>
        <w:br/>
      </w:r>
      <w:r>
        <w:br/>
        <w:t># Example: While loop with else</w:t>
      </w:r>
      <w:r>
        <w:br/>
        <w:t>count = 0</w:t>
      </w:r>
      <w:r>
        <w:br/>
        <w:t>while count &lt; 3:</w:t>
      </w:r>
      <w:r>
        <w:br/>
        <w:t xml:space="preserve">    print(count)</w:t>
      </w:r>
      <w:r>
        <w:br/>
        <w:t xml:space="preserve">    count += 1</w:t>
      </w:r>
      <w:r>
        <w:br/>
        <w:t>else:</w:t>
      </w:r>
      <w:r>
        <w:br/>
        <w:t xml:space="preserve">    print("While loop completed!")</w:t>
      </w:r>
      <w:r>
        <w:br/>
        <w:t>```</w:t>
      </w:r>
      <w:r>
        <w:br/>
      </w:r>
      <w:r>
        <w:br/>
        <w:t>---</w:t>
      </w:r>
      <w:r>
        <w:br/>
      </w:r>
      <w:r>
        <w:br/>
        <w:t>### **7. Infinite Loop**</w:t>
      </w:r>
      <w:r>
        <w:br/>
        <w:t>Be cautious with infinite loops; they run forever unless stopped.</w:t>
      </w:r>
      <w:r>
        <w:br/>
      </w:r>
      <w:r>
        <w:br/>
        <w:t>```python</w:t>
      </w:r>
      <w:r>
        <w:br/>
        <w:t># Example: Infinite loop (use with caution)</w:t>
      </w:r>
      <w:r>
        <w:br/>
        <w:t>while True:</w:t>
      </w:r>
      <w:r>
        <w:br/>
        <w:t xml:space="preserve">    print("This will run forever!")</w:t>
      </w:r>
      <w:r>
        <w:br/>
        <w:t xml:space="preserve">    break  # Add a break to stop it</w:t>
      </w:r>
      <w:r>
        <w:br/>
        <w:t>```</w:t>
      </w:r>
      <w:r>
        <w:br/>
      </w:r>
      <w:r>
        <w:br/>
        <w:t>---</w:t>
      </w:r>
      <w:r>
        <w:br/>
      </w:r>
      <w:r>
        <w:br/>
        <w:t>### **8. Looping Through a Dictionary**</w:t>
      </w:r>
      <w:r>
        <w:br/>
        <w:t>You can loop through keys, values, or both in a dictionary.</w:t>
      </w:r>
      <w:r>
        <w:br/>
      </w:r>
      <w:r>
        <w:br/>
        <w:t>```python</w:t>
      </w:r>
      <w:r>
        <w:br/>
        <w:t># Example: Iterating through a dictionary</w:t>
      </w:r>
      <w:r>
        <w:br/>
        <w:t>person = {"name": "Alice", "age": 25, "city": "New York"}</w:t>
      </w:r>
      <w:r>
        <w:br/>
        <w:t>for key, value in person.items():</w:t>
      </w:r>
      <w:r>
        <w:br/>
        <w:t xml:space="preserve">    print(f"{key}: {value}")</w:t>
      </w:r>
      <w:r>
        <w:br/>
        <w:t>```</w:t>
      </w:r>
      <w:r>
        <w:br/>
      </w:r>
      <w:r>
        <w:br/>
        <w:t>---</w:t>
      </w:r>
      <w:r>
        <w:br/>
      </w:r>
      <w:r>
        <w:br/>
        <w:t>These examples cover common use cases for loops in Python. Let me know if you'd like more advanced examples!</w:t>
      </w:r>
    </w:p>
    <w:p w14:paraId="5E21CD4B" w14:textId="77777777" w:rsidR="007B4CC4" w:rsidRDefault="007B4CC4"/>
    <w:p w14:paraId="59D7C2BA" w14:textId="7AD7B24B" w:rsidR="007B4CC4" w:rsidRDefault="002B6282">
      <w:r w:rsidRPr="002B6282">
        <w:rPr>
          <w:highlight w:val="yellow"/>
        </w:rPr>
        <w:t>S</w:t>
      </w:r>
      <w:r w:rsidR="0089273E" w:rsidRPr="002B6282">
        <w:rPr>
          <w:highlight w:val="yellow"/>
        </w:rPr>
        <w:t>ome advance examples</w:t>
      </w:r>
    </w:p>
    <w:p w14:paraId="780D464F" w14:textId="69E8694C" w:rsidR="007B4CC4" w:rsidRDefault="0089273E">
      <w:r>
        <w:lastRenderedPageBreak/>
        <w:t>Here are some **advanced examples of loops in Python**, demonstrating more complex use cases and techniques:</w:t>
      </w:r>
      <w:r>
        <w:br/>
      </w:r>
      <w:r>
        <w:br/>
        <w:t>---</w:t>
      </w:r>
      <w:r>
        <w:br/>
      </w:r>
      <w:r>
        <w:br/>
        <w:t>### **1. Loop with List Comprehension**</w:t>
      </w:r>
      <w:r>
        <w:br/>
        <w:t>List comprehensions are a concise way to create lists using loops.</w:t>
      </w:r>
      <w:r>
        <w:br/>
      </w:r>
      <w:r>
        <w:br/>
        <w:t>```python</w:t>
      </w:r>
      <w:r>
        <w:br/>
        <w:t># Example: Squaring numbers in a range</w:t>
      </w:r>
      <w:r>
        <w:br/>
        <w:t>squares = [x**2 for x in range(10)]</w:t>
      </w:r>
      <w:r>
        <w:br/>
        <w:t>print(squares)</w:t>
      </w:r>
      <w:r>
        <w:br/>
      </w:r>
      <w:r>
        <w:br/>
        <w:t># Example: Filtering even numbers</w:t>
      </w:r>
      <w:r>
        <w:br/>
        <w:t>evens = [x for x in range(20) if x % 2 == 0]</w:t>
      </w:r>
      <w:r>
        <w:br/>
        <w:t>print(evens)</w:t>
      </w:r>
      <w:r>
        <w:br/>
        <w:t>```</w:t>
      </w:r>
      <w:r>
        <w:br/>
      </w:r>
      <w:r>
        <w:br/>
        <w:t>---</w:t>
      </w:r>
      <w:r>
        <w:br/>
      </w:r>
      <w:r>
        <w:br/>
        <w:t>### **2. Loop with Dictionary Comprehension**</w:t>
      </w:r>
      <w:r>
        <w:br/>
        <w:t>You can use loops to create dictionaries dynamically.</w:t>
      </w:r>
      <w:r>
        <w:br/>
      </w:r>
      <w:r>
        <w:br/>
        <w:t>```python</w:t>
      </w:r>
      <w:r>
        <w:br/>
        <w:t># Example: Creating a dictionary with squares</w:t>
      </w:r>
      <w:r>
        <w:br/>
        <w:t>squares_dict = {x: x**2 for x in range(5)}</w:t>
      </w:r>
      <w:r>
        <w:br/>
        <w:t>print(squares_dict)</w:t>
      </w:r>
      <w:r>
        <w:br/>
      </w:r>
      <w:r>
        <w:br/>
        <w:t># Example: Filtering dictionary items</w:t>
      </w:r>
      <w:r>
        <w:br/>
        <w:t>original_dict = {"a": 1, "b": 2, "c": 3, "d": 4}</w:t>
      </w:r>
      <w:r>
        <w:br/>
        <w:t>filtered_dict = {k: v for k, v in original_dict.items() if v % 2 == 0}</w:t>
      </w:r>
      <w:r>
        <w:br/>
        <w:t>print(filtered_dict)</w:t>
      </w:r>
      <w:r>
        <w:br/>
        <w:t>```</w:t>
      </w:r>
      <w:r>
        <w:br/>
      </w:r>
      <w:r>
        <w:br/>
        <w:t>---</w:t>
      </w:r>
      <w:r>
        <w:br/>
      </w:r>
      <w:r>
        <w:br/>
        <w:t>### **3. Using `zip()` to Loop Through Multiple Iterables**</w:t>
      </w:r>
      <w:r>
        <w:br/>
        <w:t>The `zip()` function allows you to iterate over multiple sequences in parallel.</w:t>
      </w:r>
      <w:r>
        <w:br/>
      </w:r>
      <w:r>
        <w:br/>
        <w:t>```python</w:t>
      </w:r>
      <w:r>
        <w:br/>
        <w:t># Example: Looping through two lists</w:t>
      </w:r>
      <w:r>
        <w:br/>
        <w:t>names = ["Alice", "Bob", "Charlie"]</w:t>
      </w:r>
      <w:r>
        <w:br/>
        <w:t>ages = [25, 30, 35]</w:t>
      </w:r>
      <w:r>
        <w:br/>
      </w:r>
      <w:r>
        <w:lastRenderedPageBreak/>
        <w:t>for name, age in zip(names, ages):</w:t>
      </w:r>
      <w:r>
        <w:br/>
        <w:t xml:space="preserve">    print(f"{name} is {age} years old.")</w:t>
      </w:r>
      <w:r>
        <w:br/>
      </w:r>
      <w:r>
        <w:br/>
        <w:t># Example: Looping through three lists</w:t>
      </w:r>
      <w:r>
        <w:br/>
        <w:t>scores = [85, 90, 95]</w:t>
      </w:r>
      <w:r>
        <w:br/>
        <w:t>for name, age, score in zip(names, ages, scores):</w:t>
      </w:r>
      <w:r>
        <w:br/>
        <w:t xml:space="preserve">    print(f"{name}, age {age}, scored {score}.")</w:t>
      </w:r>
      <w:r>
        <w:br/>
        <w:t>```</w:t>
      </w:r>
      <w:r>
        <w:br/>
      </w:r>
      <w:r>
        <w:br/>
        <w:t>---</w:t>
      </w:r>
      <w:r>
        <w:br/>
      </w:r>
      <w:r>
        <w:br/>
        <w:t>### **4. Loop with `enumerate()`**</w:t>
      </w:r>
      <w:r>
        <w:br/>
        <w:t>The `enumerate()` function provides both the index and the value during iteration.</w:t>
      </w:r>
      <w:r>
        <w:br/>
      </w:r>
      <w:r>
        <w:br/>
        <w:t>```python</w:t>
      </w:r>
      <w:r>
        <w:br/>
        <w:t># Example: Using enumerate with a list</w:t>
      </w:r>
      <w:r>
        <w:br/>
        <w:t>fruits = ["apple", "banana", "cherry"]</w:t>
      </w:r>
      <w:r>
        <w:br/>
        <w:t>for index, fruit in enumerate(fruits):</w:t>
      </w:r>
      <w:r>
        <w:br/>
        <w:t xml:space="preserve">    print(f"Index {index}: {fruit}")</w:t>
      </w:r>
      <w:r>
        <w:br/>
        <w:t>```</w:t>
      </w:r>
      <w:r>
        <w:br/>
      </w:r>
      <w:r>
        <w:br/>
        <w:t>---</w:t>
      </w:r>
      <w:r>
        <w:br/>
      </w:r>
      <w:r>
        <w:br/>
        <w:t>### **5. Looping Through a Generator**</w:t>
      </w:r>
      <w:r>
        <w:br/>
        <w:t>Generators are memory-efficient and can be looped through like lists.</w:t>
      </w:r>
      <w:r>
        <w:br/>
      </w:r>
      <w:r>
        <w:br/>
        <w:t>```python</w:t>
      </w:r>
      <w:r>
        <w:br/>
        <w:t># Example: Using a generator</w:t>
      </w:r>
      <w:r>
        <w:br/>
        <w:t>def generate_numbers(n):</w:t>
      </w:r>
      <w:r>
        <w:br/>
        <w:t xml:space="preserve">    for i in range(n):</w:t>
      </w:r>
      <w:r>
        <w:br/>
        <w:t xml:space="preserve">        yield i**2</w:t>
      </w:r>
      <w:r>
        <w:br/>
      </w:r>
      <w:r>
        <w:br/>
        <w:t>for num in generate_numbers(5):</w:t>
      </w:r>
      <w:r>
        <w:br/>
        <w:t xml:space="preserve">    print(num)</w:t>
      </w:r>
      <w:r>
        <w:br/>
        <w:t>```</w:t>
      </w:r>
      <w:r>
        <w:br/>
      </w:r>
      <w:r>
        <w:br/>
        <w:t>---</w:t>
      </w:r>
      <w:r>
        <w:br/>
      </w:r>
      <w:r>
        <w:br/>
        <w:t>### **6. Loop with `itertools`**</w:t>
      </w:r>
      <w:r>
        <w:br/>
        <w:t>The `itertools` module provides advanced looping utilities.</w:t>
      </w:r>
      <w:r>
        <w:br/>
      </w:r>
      <w:r>
        <w:br/>
        <w:t>```python</w:t>
      </w:r>
      <w:r>
        <w:br/>
        <w:t>import itertools</w:t>
      </w:r>
      <w:r>
        <w:br/>
      </w:r>
      <w:r>
        <w:lastRenderedPageBreak/>
        <w:br/>
        <w:t># Example: Infinite loop with itertools</w:t>
      </w:r>
      <w:r>
        <w:br/>
        <w:t>for i in itertools.count(10, 2):  # Start at 10, step by 2</w:t>
      </w:r>
      <w:r>
        <w:br/>
        <w:t xml:space="preserve">    if i &gt; 20:</w:t>
      </w:r>
      <w:r>
        <w:br/>
        <w:t xml:space="preserve">        break</w:t>
      </w:r>
      <w:r>
        <w:br/>
        <w:t xml:space="preserve">    print(i)</w:t>
      </w:r>
      <w:r>
        <w:br/>
      </w:r>
      <w:r>
        <w:br/>
        <w:t># Example: Cartesian product</w:t>
      </w:r>
      <w:r>
        <w:br/>
        <w:t>colors = ["red", "blue"]</w:t>
      </w:r>
      <w:r>
        <w:br/>
        <w:t>sizes = ["S", "M", "L"]</w:t>
      </w:r>
      <w:r>
        <w:br/>
        <w:t>for combo in itertools.product(colors, sizes):</w:t>
      </w:r>
      <w:r>
        <w:br/>
        <w:t xml:space="preserve">    print(combo)</w:t>
      </w:r>
      <w:r>
        <w:br/>
        <w:t>```</w:t>
      </w:r>
      <w:r>
        <w:br/>
      </w:r>
      <w:r>
        <w:br/>
        <w:t>---</w:t>
      </w:r>
      <w:r>
        <w:br/>
      </w:r>
      <w:r>
        <w:br/>
        <w:t>### **7. Loop with `try` and `except`**</w:t>
      </w:r>
      <w:r>
        <w:br/>
        <w:t>You can handle exceptions inside a loop.</w:t>
      </w:r>
      <w:r>
        <w:br/>
      </w:r>
      <w:r>
        <w:br/>
        <w:t>```python</w:t>
      </w:r>
      <w:r>
        <w:br/>
        <w:t># Example: Handling errors in a loop</w:t>
      </w:r>
      <w:r>
        <w:br/>
        <w:t>numbers = [10, 0, 5]</w:t>
      </w:r>
      <w:r>
        <w:br/>
        <w:t>for num in numbers:</w:t>
      </w:r>
      <w:r>
        <w:br/>
        <w:t xml:space="preserve">    try:</w:t>
      </w:r>
      <w:r>
        <w:br/>
        <w:t xml:space="preserve">        result = 100 / num</w:t>
      </w:r>
      <w:r>
        <w:br/>
        <w:t xml:space="preserve">        print(f"100 / {num} = {result}")</w:t>
      </w:r>
      <w:r>
        <w:br/>
        <w:t xml:space="preserve">    except ZeroDivisionError:</w:t>
      </w:r>
      <w:r>
        <w:br/>
        <w:t xml:space="preserve">        print("Cannot divide by zero!")</w:t>
      </w:r>
      <w:r>
        <w:br/>
        <w:t>```</w:t>
      </w:r>
      <w:r>
        <w:br/>
      </w:r>
      <w:r>
        <w:br/>
        <w:t>---</w:t>
      </w:r>
      <w:r>
        <w:br/>
      </w:r>
      <w:r>
        <w:br/>
        <w:t>### **8. Looping Through a 2D List (Matrix)**</w:t>
      </w:r>
      <w:r>
        <w:br/>
        <w:t>You can use nested loops to iterate through a 2D list.</w:t>
      </w:r>
      <w:r>
        <w:br/>
      </w:r>
      <w:r>
        <w:br/>
        <w:t>```python</w:t>
      </w:r>
      <w:r>
        <w:br/>
        <w:t># Example: Iterating through a matrix</w:t>
      </w:r>
      <w:r>
        <w:br/>
        <w:t>matrix = [</w:t>
      </w:r>
      <w:r>
        <w:br/>
        <w:t xml:space="preserve">    [1, 2, 3],</w:t>
      </w:r>
      <w:r>
        <w:br/>
        <w:t xml:space="preserve">    [4, 5, 6],</w:t>
      </w:r>
      <w:r>
        <w:br/>
        <w:t xml:space="preserve">    [7, 8, 9]</w:t>
      </w:r>
      <w:r>
        <w:br/>
        <w:t>]</w:t>
      </w:r>
      <w:r>
        <w:br/>
      </w:r>
      <w:r>
        <w:br/>
      </w:r>
      <w:r>
        <w:lastRenderedPageBreak/>
        <w:t>for row in matrix:</w:t>
      </w:r>
      <w:r>
        <w:br/>
        <w:t xml:space="preserve">    for value in row:</w:t>
      </w:r>
      <w:r>
        <w:br/>
        <w:t xml:space="preserve">        print(value, end=" ")</w:t>
      </w:r>
      <w:r>
        <w:br/>
        <w:t xml:space="preserve">    print()  # Newline after each row</w:t>
      </w:r>
      <w:r>
        <w:br/>
        <w:t>```</w:t>
      </w:r>
      <w:r>
        <w:br/>
      </w:r>
      <w:r>
        <w:br/>
        <w:t>---</w:t>
      </w:r>
      <w:r>
        <w:br/>
      </w:r>
      <w:r>
        <w:br/>
        <w:t>### **9. Loop with Custom Iterators**</w:t>
      </w:r>
      <w:r>
        <w:br/>
        <w:t>You can create your own iterator class and loop through it.</w:t>
      </w:r>
      <w:r>
        <w:br/>
      </w:r>
      <w:r>
        <w:br/>
        <w:t>```python</w:t>
      </w:r>
      <w:r>
        <w:br/>
        <w:t># Example: Custom iterator</w:t>
      </w:r>
      <w:r>
        <w:br/>
        <w:t>class MyRange:</w:t>
      </w:r>
      <w:r>
        <w:br/>
        <w:t xml:space="preserve">    def __init__(self, start, end):</w:t>
      </w:r>
      <w:r>
        <w:br/>
        <w:t xml:space="preserve">        self.current = start</w:t>
      </w:r>
      <w:r>
        <w:br/>
        <w:t xml:space="preserve">        self.end = end</w:t>
      </w:r>
      <w:r>
        <w:br/>
      </w:r>
      <w:r>
        <w:br/>
        <w:t xml:space="preserve">    def __iter__(self):</w:t>
      </w:r>
      <w:r>
        <w:br/>
        <w:t xml:space="preserve">        return self</w:t>
      </w:r>
      <w:r>
        <w:br/>
      </w:r>
      <w:r>
        <w:br/>
        <w:t xml:space="preserve">    def __next__(self):</w:t>
      </w:r>
      <w:r>
        <w:br/>
        <w:t xml:space="preserve">        if self.current &gt;= self.end:</w:t>
      </w:r>
      <w:r>
        <w:br/>
        <w:t xml:space="preserve">            raise StopIteration</w:t>
      </w:r>
      <w:r>
        <w:br/>
        <w:t xml:space="preserve">        value = self.current</w:t>
      </w:r>
      <w:r>
        <w:br/>
        <w:t xml:space="preserve">        self.current += 1</w:t>
      </w:r>
      <w:r>
        <w:br/>
        <w:t xml:space="preserve">        return value</w:t>
      </w:r>
      <w:r>
        <w:br/>
      </w:r>
      <w:r>
        <w:br/>
        <w:t>for num in MyRange(1, 5):</w:t>
      </w:r>
      <w:r>
        <w:br/>
        <w:t xml:space="preserve">    print(num)</w:t>
      </w:r>
      <w:r>
        <w:br/>
        <w:t>```</w:t>
      </w:r>
      <w:r>
        <w:br/>
      </w:r>
      <w:r>
        <w:br/>
        <w:t>---</w:t>
      </w:r>
      <w:r>
        <w:br/>
      </w:r>
      <w:r>
        <w:br/>
        <w:t>### **10. Loop with `async` and `await`**</w:t>
      </w:r>
      <w:r>
        <w:br/>
        <w:t>Asynchronous loops are used in asynchronous programming.</w:t>
      </w:r>
      <w:r>
        <w:br/>
      </w:r>
      <w:r>
        <w:br/>
        <w:t>```python</w:t>
      </w:r>
      <w:r>
        <w:br/>
        <w:t>import asyncio</w:t>
      </w:r>
      <w:r>
        <w:br/>
      </w:r>
      <w:r>
        <w:br/>
        <w:t># Example: Asynchronous loop</w:t>
      </w:r>
      <w:r>
        <w:br/>
        <w:t>async def print_numbers():</w:t>
      </w:r>
      <w:r>
        <w:br/>
        <w:t xml:space="preserve">    for i in range(5):</w:t>
      </w:r>
      <w:r>
        <w:br/>
      </w:r>
      <w:r>
        <w:lastRenderedPageBreak/>
        <w:t xml:space="preserve">        print(i)</w:t>
      </w:r>
      <w:r>
        <w:br/>
        <w:t xml:space="preserve">        await asyncio.sleep(1)  # Simulate async task</w:t>
      </w:r>
      <w:r>
        <w:br/>
      </w:r>
      <w:r>
        <w:br/>
        <w:t>asyncio.run(print_numbers())</w:t>
      </w:r>
      <w:r>
        <w:br/>
        <w:t>```</w:t>
      </w:r>
      <w:r>
        <w:br/>
      </w:r>
      <w:r>
        <w:br/>
        <w:t>---</w:t>
      </w:r>
      <w:r>
        <w:br/>
      </w:r>
      <w:r>
        <w:br/>
        <w:t>### **11. Loop with `collections`**</w:t>
      </w:r>
      <w:r>
        <w:br/>
        <w:t>The `collections` module provides advanced data structures for looping.</w:t>
      </w:r>
      <w:r>
        <w:br/>
      </w:r>
      <w:r>
        <w:br/>
        <w:t>```python</w:t>
      </w:r>
      <w:r>
        <w:br/>
        <w:t>from collections import Counter</w:t>
      </w:r>
      <w:r>
        <w:br/>
      </w:r>
      <w:r>
        <w:br/>
        <w:t># Example: Counting elements in a list</w:t>
      </w:r>
      <w:r>
        <w:br/>
        <w:t>fruits = ["apple", "banana", "apple", "cherry", "banana", "apple"]</w:t>
      </w:r>
      <w:r>
        <w:br/>
        <w:t>fruit_count = Counter(fruits)</w:t>
      </w:r>
      <w:r>
        <w:br/>
        <w:t>for fruit, count in fruit_count.items():</w:t>
      </w:r>
      <w:r>
        <w:br/>
        <w:t xml:space="preserve">    print(f"{fruit}: {count}")</w:t>
      </w:r>
      <w:r>
        <w:br/>
        <w:t>```</w:t>
      </w:r>
      <w:r>
        <w:br/>
      </w:r>
      <w:r>
        <w:br/>
        <w:t>---</w:t>
      </w:r>
      <w:r>
        <w:br/>
      </w:r>
      <w:r>
        <w:br/>
        <w:t>### **12. Loop with Progress Bar**</w:t>
      </w:r>
      <w:r>
        <w:br/>
        <w:t>You can use the `tqdm` library to display a progress bar during a loop.</w:t>
      </w:r>
      <w:r>
        <w:br/>
      </w:r>
      <w:r>
        <w:br/>
        <w:t>```python</w:t>
      </w:r>
      <w:r>
        <w:br/>
        <w:t>from tqdm import tqdm</w:t>
      </w:r>
      <w:r>
        <w:br/>
        <w:t>import time</w:t>
      </w:r>
      <w:r>
        <w:br/>
      </w:r>
      <w:r>
        <w:br/>
        <w:t># Example: Loop with progress bar</w:t>
      </w:r>
      <w:r>
        <w:br/>
        <w:t>for i in tqdm(range(10)):</w:t>
      </w:r>
      <w:r>
        <w:br/>
        <w:t xml:space="preserve">    time.sleep(0.5)  # Simulate a task</w:t>
      </w:r>
      <w:r>
        <w:br/>
        <w:t>```</w:t>
      </w:r>
      <w:r>
        <w:br/>
      </w:r>
      <w:r>
        <w:br/>
        <w:t>---</w:t>
      </w:r>
      <w:r>
        <w:br/>
      </w:r>
      <w:r>
        <w:br/>
        <w:t xml:space="preserve">These examples demonstrate advanced techniques for using loops in Python. </w:t>
      </w:r>
    </w:p>
    <w:sectPr w:rsidR="007B4CC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73129447">
    <w:abstractNumId w:val="8"/>
  </w:num>
  <w:num w:numId="2" w16cid:durableId="1835410685">
    <w:abstractNumId w:val="6"/>
  </w:num>
  <w:num w:numId="3" w16cid:durableId="353503048">
    <w:abstractNumId w:val="5"/>
  </w:num>
  <w:num w:numId="4" w16cid:durableId="1387876924">
    <w:abstractNumId w:val="4"/>
  </w:num>
  <w:num w:numId="5" w16cid:durableId="187910101">
    <w:abstractNumId w:val="7"/>
  </w:num>
  <w:num w:numId="6" w16cid:durableId="454062528">
    <w:abstractNumId w:val="3"/>
  </w:num>
  <w:num w:numId="7" w16cid:durableId="1013456049">
    <w:abstractNumId w:val="2"/>
  </w:num>
  <w:num w:numId="8" w16cid:durableId="875509775">
    <w:abstractNumId w:val="1"/>
  </w:num>
  <w:num w:numId="9" w16cid:durableId="209732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2B6282"/>
    <w:rsid w:val="00326F90"/>
    <w:rsid w:val="007B4CC4"/>
    <w:rsid w:val="0089273E"/>
    <w:rsid w:val="00AA1D8D"/>
    <w:rsid w:val="00B03603"/>
    <w:rsid w:val="00B47730"/>
    <w:rsid w:val="00BB6CFF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07D703"/>
  <w14:defaultImageDpi w14:val="300"/>
  <w15:docId w15:val="{B39720F4-F73B-474F-A3B1-B46D66BCB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1039</Words>
  <Characters>5924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6950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Yadav, Govind</cp:lastModifiedBy>
  <cp:revision>3</cp:revision>
  <dcterms:created xsi:type="dcterms:W3CDTF">2024-12-07T17:35:00Z</dcterms:created>
  <dcterms:modified xsi:type="dcterms:W3CDTF">2024-12-07T19:52:00Z</dcterms:modified>
  <cp:category/>
</cp:coreProperties>
</file>