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C6E67" w14:textId="13AA0AC6" w:rsidR="00A72F06" w:rsidRDefault="0047427A">
      <w:r>
        <w:rPr>
          <w:b/>
          <w:sz w:val="28"/>
        </w:rPr>
        <w:t>Functional Programming in Python -</w:t>
      </w:r>
    </w:p>
    <w:p w14:paraId="339432F8" w14:textId="77777777" w:rsidR="00A72F06" w:rsidRDefault="00A72F06"/>
    <w:p w14:paraId="1F101BA1" w14:textId="77777777" w:rsidR="00A72F06" w:rsidRDefault="0047427A">
      <w:r w:rsidRPr="00C066CB">
        <w:rPr>
          <w:highlight w:val="yellow"/>
        </w:rPr>
        <w:t>Key attributes of functional programming in python</w:t>
      </w:r>
    </w:p>
    <w:p w14:paraId="73468B89" w14:textId="77777777" w:rsidR="00D43506" w:rsidRDefault="0047427A">
      <w:r>
        <w:t xml:space="preserve">Functional programming is a programming paradigm that treats computation as the evaluation of mathematical functions and </w:t>
      </w:r>
      <w:r>
        <w:t>avoids changing state or mutable data. Python is not a purely functional programming language, but it supports many functional programming features.</w:t>
      </w:r>
    </w:p>
    <w:p w14:paraId="632D38EF" w14:textId="77777777" w:rsidR="008F5F13" w:rsidRDefault="0047427A">
      <w:r>
        <w:t xml:space="preserve">Below are the </w:t>
      </w:r>
      <w:r>
        <w:t>*key attributes of functional programming in Python</w:t>
      </w:r>
      <w:r>
        <w:t>:</w:t>
      </w:r>
      <w:r>
        <w:br/>
      </w:r>
      <w:r>
        <w:br/>
        <w:t>---</w:t>
      </w:r>
      <w:r>
        <w:br/>
      </w:r>
      <w:r>
        <w:br/>
      </w:r>
      <w:r w:rsidRPr="00C066CB">
        <w:rPr>
          <w:highlight w:val="yellow"/>
        </w:rPr>
        <w:t>### 1. **First-Class Functions**</w:t>
      </w:r>
      <w:r>
        <w:br/>
        <w:t xml:space="preserve">   - Functions in Python are first-class citizens, meaning they can be assigned to variables, passed as arguments, and returned from other functions.</w:t>
      </w:r>
      <w:r>
        <w:br/>
        <w:t xml:space="preserve">   - Example:</w:t>
      </w:r>
      <w:r>
        <w:br/>
        <w:t xml:space="preserve">     ```python</w:t>
      </w:r>
      <w:r>
        <w:br/>
        <w:t xml:space="preserve">     def square(x):</w:t>
      </w:r>
      <w:r>
        <w:br/>
        <w:t xml:space="preserve">         return x * x</w:t>
      </w:r>
      <w:r>
        <w:br/>
      </w:r>
      <w:r>
        <w:br/>
        <w:t xml:space="preserve">     f = square  # Assign function to a variable</w:t>
      </w:r>
      <w:r>
        <w:br/>
        <w:t xml:space="preserve">     print(f(5))  # Output: 25</w:t>
      </w:r>
      <w:r>
        <w:br/>
        <w:t xml:space="preserve">     ```</w:t>
      </w:r>
      <w:r>
        <w:br/>
      </w:r>
      <w:r>
        <w:br/>
        <w:t>---</w:t>
      </w:r>
      <w:r>
        <w:br/>
      </w:r>
      <w:r>
        <w:br/>
      </w:r>
      <w:r w:rsidRPr="00C066CB">
        <w:rPr>
          <w:highlight w:val="yellow"/>
        </w:rPr>
        <w:t>### 2. **Higher-Order Functions**</w:t>
      </w:r>
      <w:r>
        <w:br/>
        <w:t xml:space="preserve">   - Functions that take other functions as arguments or return functions as results are called higher-order functions.</w:t>
      </w:r>
      <w:r>
        <w:br/>
        <w:t xml:space="preserve">   - Common examples in Python: `map()`, `filter()`, and `reduce()`.</w:t>
      </w:r>
      <w:r>
        <w:br/>
        <w:t xml:space="preserve">   - Example:</w:t>
      </w:r>
      <w:r>
        <w:br/>
        <w:t xml:space="preserve">     ```python</w:t>
      </w:r>
      <w:r>
        <w:br/>
        <w:t xml:space="preserve">     def add_one(x):</w:t>
      </w:r>
      <w:r>
        <w:br/>
        <w:t xml:space="preserve">         return x + 1</w:t>
      </w:r>
      <w:r>
        <w:br/>
      </w:r>
      <w:r>
        <w:br/>
        <w:t xml:space="preserve">     numbers = [1, 2, 3, 4]</w:t>
      </w:r>
      <w:r>
        <w:br/>
        <w:t xml:space="preserve">     result = map(add_one, numbers)  # Applies add_one to each element</w:t>
      </w:r>
      <w:r>
        <w:br/>
        <w:t xml:space="preserve">     print(list(result))  # Output: [2, 3, 4, 5]</w:t>
      </w:r>
      <w:r>
        <w:br/>
        <w:t xml:space="preserve">     ```</w:t>
      </w:r>
      <w:r>
        <w:br/>
      </w:r>
      <w:r>
        <w:br/>
        <w:t>---</w:t>
      </w:r>
      <w:r>
        <w:br/>
      </w:r>
      <w:r>
        <w:lastRenderedPageBreak/>
        <w:br/>
      </w:r>
      <w:r w:rsidRPr="00765C7B">
        <w:rPr>
          <w:highlight w:val="yellow"/>
        </w:rPr>
        <w:t>### 3. **Immutability**</w:t>
      </w:r>
      <w:r>
        <w:br/>
        <w:t xml:space="preserve">   - Functional programming emphasizes immutability, where data structures are not modified after creation. While Python does not enforce immutability, you can use immutable types like tuples or `frozenset`.</w:t>
      </w:r>
      <w:r>
        <w:br/>
        <w:t xml:space="preserve">   - Example:</w:t>
      </w:r>
      <w:r>
        <w:br/>
        <w:t xml:space="preserve">     ```python</w:t>
      </w:r>
      <w:r>
        <w:br/>
        <w:t xml:space="preserve">     my_tuple = (1, 2, 3)</w:t>
      </w:r>
      <w:r>
        <w:br/>
        <w:t xml:space="preserve">     # my_tuple[0] = 10  # This would raise an error because tuples are immutable</w:t>
      </w:r>
      <w:r>
        <w:br/>
        <w:t xml:space="preserve">     ```</w:t>
      </w:r>
      <w:r>
        <w:br/>
      </w:r>
      <w:r>
        <w:br/>
        <w:t>---</w:t>
      </w:r>
      <w:r>
        <w:br/>
      </w:r>
      <w:r>
        <w:br/>
      </w:r>
      <w:r w:rsidRPr="00765C7B">
        <w:rPr>
          <w:highlight w:val="yellow"/>
        </w:rPr>
        <w:t>### 4. **Pure Functions**</w:t>
      </w:r>
      <w:r>
        <w:br/>
        <w:t xml:space="preserve">   - A pure function is a function where the output depends only on the input arguments and has no side effects (e.g., modifying global variables or I/O operations).</w:t>
      </w:r>
      <w:r>
        <w:br/>
        <w:t xml:space="preserve">   - Example:</w:t>
      </w:r>
      <w:r>
        <w:br/>
        <w:t xml:space="preserve">     ```python</w:t>
      </w:r>
      <w:r>
        <w:br/>
        <w:t xml:space="preserve">     def pure_function(x, y):</w:t>
      </w:r>
      <w:r>
        <w:br/>
        <w:t xml:space="preserve">         return x + y  # No side effects</w:t>
      </w:r>
      <w:r>
        <w:br/>
      </w:r>
      <w:r>
        <w:br/>
        <w:t xml:space="preserve">     print(pure_function(2, 3))  # Output: 5</w:t>
      </w:r>
      <w:r>
        <w:br/>
        <w:t xml:space="preserve">     ```</w:t>
      </w:r>
      <w:r>
        <w:br/>
      </w:r>
      <w:r>
        <w:br/>
        <w:t>---</w:t>
      </w:r>
      <w:r>
        <w:br/>
      </w:r>
      <w:r>
        <w:br/>
      </w:r>
      <w:r w:rsidRPr="00765C7B">
        <w:rPr>
          <w:highlight w:val="yellow"/>
        </w:rPr>
        <w:t>### 5. **Recursion**</w:t>
      </w:r>
      <w:r>
        <w:br/>
        <w:t xml:space="preserve">   - Functional programming often uses recursion instead of loops for iteration. Python supports recursion, but it has a recursion depth limit.</w:t>
      </w:r>
      <w:r>
        <w:br/>
        <w:t xml:space="preserve">   - Example:</w:t>
      </w:r>
      <w:r>
        <w:br/>
        <w:t xml:space="preserve">     ```python</w:t>
      </w:r>
      <w:r>
        <w:br/>
        <w:t xml:space="preserve">     def factorial(n):</w:t>
      </w:r>
      <w:r>
        <w:br/>
        <w:t xml:space="preserve">         if n == 0:</w:t>
      </w:r>
      <w:r>
        <w:br/>
        <w:t xml:space="preserve">             return 1</w:t>
      </w:r>
      <w:r>
        <w:br/>
        <w:t xml:space="preserve">         return n * factorial(n - 1)</w:t>
      </w:r>
      <w:r>
        <w:br/>
      </w:r>
      <w:r>
        <w:br/>
        <w:t xml:space="preserve">     print(factorial(5))  # Output: 120</w:t>
      </w:r>
      <w:r>
        <w:br/>
        <w:t xml:space="preserve">     ```</w:t>
      </w:r>
      <w:r>
        <w:br/>
      </w:r>
      <w:r>
        <w:br/>
        <w:t>---</w:t>
      </w:r>
      <w:r>
        <w:br/>
      </w:r>
      <w:r>
        <w:br/>
      </w:r>
      <w:r w:rsidRPr="00765C7B">
        <w:rPr>
          <w:highlight w:val="yellow"/>
        </w:rPr>
        <w:t>### 6. **Anonymous Functions (Lambdas)**</w:t>
      </w:r>
      <w:r>
        <w:br/>
        <w:t xml:space="preserve">   - Python supports anonymous functions using the `lambda` keyword. These are small, </w:t>
      </w:r>
      <w:r>
        <w:lastRenderedPageBreak/>
        <w:t>inline functions often used with higher-order functions.</w:t>
      </w:r>
      <w:r>
        <w:br/>
        <w:t xml:space="preserve">   - Example:</w:t>
      </w:r>
      <w:r>
        <w:br/>
        <w:t xml:space="preserve">     ```python</w:t>
      </w:r>
      <w:r>
        <w:br/>
        <w:t xml:space="preserve">     numbers = [1, 2, 3, 4]</w:t>
      </w:r>
      <w:r>
        <w:br/>
        <w:t xml:space="preserve">     result = map(lambda x: x * 2, numbers)</w:t>
      </w:r>
      <w:r>
        <w:br/>
        <w:t xml:space="preserve">     print(list(result))  # Output: [2, 4, 6, 8]</w:t>
      </w:r>
      <w:r>
        <w:br/>
        <w:t xml:space="preserve">     ```</w:t>
      </w:r>
      <w:r>
        <w:br/>
      </w:r>
      <w:r>
        <w:br/>
        <w:t>---</w:t>
      </w:r>
      <w:r>
        <w:br/>
      </w:r>
      <w:r>
        <w:br/>
      </w:r>
      <w:r w:rsidRPr="00765C7B">
        <w:rPr>
          <w:highlight w:val="yellow"/>
        </w:rPr>
        <w:t>### 7. **Function Composition**</w:t>
      </w:r>
      <w:r>
        <w:br/>
        <w:t xml:space="preserve">   - Functional programming allows combining multiple functions to create new functions. While Python does not have built-in support for function composition, it can be achieved manually.</w:t>
      </w:r>
      <w:r>
        <w:br/>
        <w:t xml:space="preserve">   - Example:</w:t>
      </w:r>
      <w:r>
        <w:br/>
        <w:t xml:space="preserve">     ```python</w:t>
      </w:r>
      <w:r>
        <w:br/>
        <w:t xml:space="preserve">     def double(x):</w:t>
      </w:r>
      <w:r>
        <w:br/>
        <w:t xml:space="preserve">         return x * 2</w:t>
      </w:r>
      <w:r>
        <w:br/>
      </w:r>
      <w:r>
        <w:br/>
        <w:t xml:space="preserve">     def increment(x):</w:t>
      </w:r>
      <w:r>
        <w:br/>
        <w:t xml:space="preserve">         return x + 1</w:t>
      </w:r>
      <w:r>
        <w:br/>
      </w:r>
      <w:r>
        <w:br/>
        <w:t xml:space="preserve">     def compose(f, g):</w:t>
      </w:r>
      <w:r>
        <w:br/>
        <w:t xml:space="preserve">         return lambda x: f(g(x))</w:t>
      </w:r>
      <w:r>
        <w:br/>
      </w:r>
      <w:r>
        <w:br/>
        <w:t xml:space="preserve">     composed_function = compose(double, increment)</w:t>
      </w:r>
      <w:r>
        <w:br/>
        <w:t xml:space="preserve">     print(composed_function(3))  # Output: 8 (double(increment(3)))</w:t>
      </w:r>
      <w:r>
        <w:br/>
        <w:t xml:space="preserve">     ```</w:t>
      </w:r>
      <w:r>
        <w:br/>
      </w:r>
      <w:r>
        <w:br/>
        <w:t>---</w:t>
      </w:r>
      <w:r>
        <w:br/>
      </w:r>
      <w:r>
        <w:br/>
      </w:r>
      <w:r w:rsidRPr="00765C7B">
        <w:rPr>
          <w:highlight w:val="yellow"/>
        </w:rPr>
        <w:t>### 8. **Lazy Evaluation**</w:t>
      </w:r>
      <w:r>
        <w:br/>
        <w:t xml:space="preserve">   - Functional programming often uses lazy evaluation to improve performance. In Python, this is achieved using generators or functions like `map()` and `filter()`, which do not compute results until needed.</w:t>
      </w:r>
      <w:r>
        <w:br/>
        <w:t xml:space="preserve">   - Example:</w:t>
      </w:r>
      <w:r>
        <w:br/>
        <w:t xml:space="preserve">     ```python</w:t>
      </w:r>
      <w:r>
        <w:br/>
        <w:t xml:space="preserve">     def generate_numbers():</w:t>
      </w:r>
      <w:r>
        <w:br/>
        <w:t xml:space="preserve">         for i in range(5):</w:t>
      </w:r>
      <w:r>
        <w:br/>
        <w:t xml:space="preserve">             yield i  # Lazy evaluation</w:t>
      </w:r>
      <w:r>
        <w:br/>
      </w:r>
      <w:r>
        <w:br/>
        <w:t xml:space="preserve">     gen = generate_numbers()</w:t>
      </w:r>
      <w:r>
        <w:br/>
        <w:t xml:space="preserve">     print(next(gen))  # Output: 0</w:t>
      </w:r>
      <w:r>
        <w:br/>
      </w:r>
      <w:r>
        <w:lastRenderedPageBreak/>
        <w:t xml:space="preserve">     print(next(gen))  # Output: 1</w:t>
      </w:r>
      <w:r>
        <w:br/>
        <w:t xml:space="preserve">     ```</w:t>
      </w:r>
      <w:r>
        <w:br/>
      </w:r>
      <w:r>
        <w:br/>
        <w:t>---</w:t>
      </w:r>
      <w:r>
        <w:br/>
      </w:r>
      <w:r>
        <w:br/>
      </w:r>
      <w:r w:rsidRPr="00765C7B">
        <w:rPr>
          <w:highlight w:val="yellow"/>
        </w:rPr>
        <w:t>### 9. **Declarative Style**</w:t>
      </w:r>
      <w:r>
        <w:br/>
        <w:t xml:space="preserve">   </w:t>
      </w:r>
      <w:r>
        <w:t>- Functional programming emphasizes a declarative style, focusing on "what to do" rather</w:t>
      </w:r>
      <w:r>
        <w:t xml:space="preserve"> than "how to do it." Python's list comprehensions and functional tools like `map()` and `filter()` support this style.</w:t>
      </w:r>
      <w:r>
        <w:br/>
        <w:t xml:space="preserve">   - Example:</w:t>
      </w:r>
      <w:r>
        <w:br/>
        <w:t xml:space="preserve">     ```python</w:t>
      </w:r>
      <w:r>
        <w:br/>
        <w:t xml:space="preserve">     numbers = [1, 2, 3, 4]</w:t>
      </w:r>
      <w:r>
        <w:br/>
        <w:t xml:space="preserve">     even_numbers = filter(lambda x: x % 2 == 0, numbers)</w:t>
      </w:r>
      <w:r>
        <w:br/>
        <w:t xml:space="preserve">     print(list(even_numbers))  # Output: [2, 4]</w:t>
      </w:r>
      <w:r>
        <w:br/>
        <w:t xml:space="preserve">     ```</w:t>
      </w:r>
      <w:r>
        <w:br/>
      </w:r>
      <w:r>
        <w:br/>
        <w:t>---</w:t>
      </w:r>
      <w:r>
        <w:br/>
      </w:r>
      <w:r>
        <w:br/>
      </w:r>
      <w:r w:rsidRPr="00765C7B">
        <w:rPr>
          <w:highlight w:val="yellow"/>
        </w:rPr>
        <w:t>### 10. **Built-in Functional Tools**</w:t>
      </w:r>
      <w:r>
        <w:br/>
        <w:t xml:space="preserve">   - Python provides several built-in tools and modules to support functional programming:</w:t>
      </w:r>
      <w:r>
        <w:br/>
        <w:t xml:space="preserve">     - **`map()`**: Applies a function to all items in an iterable.</w:t>
      </w:r>
      <w:r>
        <w:br/>
        <w:t xml:space="preserve">     - **`filter()`**: Filters items in an iterable based on a condition.</w:t>
      </w:r>
      <w:r>
        <w:br/>
        <w:t xml:space="preserve">     - **`reduce()`** (from `functools`): Reduces an iterable to a single value by applying a function cumulatively.</w:t>
      </w:r>
      <w:r>
        <w:br/>
        <w:t xml:space="preserve">     - **`functools`**: Provides utilities like `partial` and `lru_cache`.</w:t>
      </w:r>
      <w:r>
        <w:br/>
        <w:t xml:space="preserve">     - **`itertools`**: Offers tools for working with iterators.</w:t>
      </w:r>
      <w:r>
        <w:br/>
        <w:t xml:space="preserve">   - Example:</w:t>
      </w:r>
      <w:r>
        <w:br/>
        <w:t xml:space="preserve">     ``</w:t>
      </w:r>
      <w:r>
        <w:t>`python</w:t>
      </w:r>
      <w:r>
        <w:br/>
        <w:t xml:space="preserve">     from functools import reduce</w:t>
      </w:r>
      <w:r>
        <w:br/>
      </w:r>
      <w:r>
        <w:br/>
        <w:t xml:space="preserve">     numbers = [1, 2, 3, 4]</w:t>
      </w:r>
      <w:r>
        <w:br/>
        <w:t xml:space="preserve">     result = reduce(lambda x, y: x + y, numbers)</w:t>
      </w:r>
      <w:r>
        <w:br/>
        <w:t xml:space="preserve">     print(result)  # Output: 10</w:t>
      </w:r>
      <w:r>
        <w:br/>
        <w:t xml:space="preserve">     ```</w:t>
      </w:r>
      <w:r>
        <w:br/>
      </w:r>
      <w:r>
        <w:br/>
        <w:t>---</w:t>
      </w:r>
      <w:r>
        <w:br/>
      </w:r>
      <w:r>
        <w:br/>
        <w:t>### Summary Table of Key Attributes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5547"/>
      </w:tblGrid>
      <w:tr w:rsidR="008F5F13" w:rsidRPr="008F5F13" w14:paraId="1F713A18" w14:textId="77777777" w:rsidTr="008F5F13">
        <w:trPr>
          <w:trHeight w:val="290"/>
        </w:trPr>
        <w:tc>
          <w:tcPr>
            <w:tcW w:w="4060" w:type="dxa"/>
            <w:noWrap/>
            <w:hideMark/>
          </w:tcPr>
          <w:p w14:paraId="58EE0F2D" w14:textId="77777777" w:rsidR="008F5F13" w:rsidRPr="008F5F13" w:rsidRDefault="008F5F13">
            <w:pPr>
              <w:rPr>
                <w:b/>
                <w:bCs/>
              </w:rPr>
            </w:pPr>
            <w:r w:rsidRPr="008F5F13">
              <w:rPr>
                <w:b/>
                <w:bCs/>
              </w:rPr>
              <w:t xml:space="preserve">**Attribute**            </w:t>
            </w:r>
          </w:p>
        </w:tc>
        <w:tc>
          <w:tcPr>
            <w:tcW w:w="6840" w:type="dxa"/>
            <w:noWrap/>
            <w:hideMark/>
          </w:tcPr>
          <w:p w14:paraId="3FC90FD5" w14:textId="77777777" w:rsidR="008F5F13" w:rsidRPr="008F5F13" w:rsidRDefault="008F5F13">
            <w:pPr>
              <w:rPr>
                <w:b/>
                <w:bCs/>
              </w:rPr>
            </w:pPr>
            <w:r w:rsidRPr="008F5F13">
              <w:rPr>
                <w:b/>
                <w:bCs/>
              </w:rPr>
              <w:t xml:space="preserve"> **Description**                                                                 </w:t>
            </w:r>
          </w:p>
        </w:tc>
      </w:tr>
      <w:tr w:rsidR="008F5F13" w:rsidRPr="008F5F13" w14:paraId="2FEAE9C4" w14:textId="77777777" w:rsidTr="008F5F13">
        <w:trPr>
          <w:trHeight w:val="290"/>
        </w:trPr>
        <w:tc>
          <w:tcPr>
            <w:tcW w:w="4060" w:type="dxa"/>
            <w:noWrap/>
            <w:hideMark/>
          </w:tcPr>
          <w:p w14:paraId="55CE6AC8" w14:textId="77777777" w:rsidR="008F5F13" w:rsidRPr="008F5F13" w:rsidRDefault="008F5F13">
            <w:r w:rsidRPr="008F5F13">
              <w:t xml:space="preserve"> First-Class Functions     </w:t>
            </w:r>
          </w:p>
        </w:tc>
        <w:tc>
          <w:tcPr>
            <w:tcW w:w="6840" w:type="dxa"/>
            <w:noWrap/>
            <w:hideMark/>
          </w:tcPr>
          <w:p w14:paraId="6AE3601B" w14:textId="77777777" w:rsidR="008F5F13" w:rsidRPr="008F5F13" w:rsidRDefault="008F5F13">
            <w:r w:rsidRPr="008F5F13">
              <w:t xml:space="preserve"> Functions can be treated as variables.                                         </w:t>
            </w:r>
          </w:p>
        </w:tc>
      </w:tr>
      <w:tr w:rsidR="008F5F13" w:rsidRPr="008F5F13" w14:paraId="03F43378" w14:textId="77777777" w:rsidTr="008F5F13">
        <w:trPr>
          <w:trHeight w:val="290"/>
        </w:trPr>
        <w:tc>
          <w:tcPr>
            <w:tcW w:w="4060" w:type="dxa"/>
            <w:noWrap/>
            <w:hideMark/>
          </w:tcPr>
          <w:p w14:paraId="6216C4B7" w14:textId="77777777" w:rsidR="008F5F13" w:rsidRPr="008F5F13" w:rsidRDefault="008F5F13">
            <w:r w:rsidRPr="008F5F13">
              <w:t xml:space="preserve"> Higher-Order Functions    </w:t>
            </w:r>
          </w:p>
        </w:tc>
        <w:tc>
          <w:tcPr>
            <w:tcW w:w="6840" w:type="dxa"/>
            <w:noWrap/>
            <w:hideMark/>
          </w:tcPr>
          <w:p w14:paraId="1E858962" w14:textId="77777777" w:rsidR="008F5F13" w:rsidRPr="008F5F13" w:rsidRDefault="008F5F13">
            <w:r w:rsidRPr="008F5F13">
              <w:t xml:space="preserve"> Functions that take/return other functions.                                    </w:t>
            </w:r>
          </w:p>
        </w:tc>
      </w:tr>
      <w:tr w:rsidR="008F5F13" w:rsidRPr="008F5F13" w14:paraId="170D42D0" w14:textId="77777777" w:rsidTr="008F5F13">
        <w:trPr>
          <w:trHeight w:val="290"/>
        </w:trPr>
        <w:tc>
          <w:tcPr>
            <w:tcW w:w="4060" w:type="dxa"/>
            <w:noWrap/>
            <w:hideMark/>
          </w:tcPr>
          <w:p w14:paraId="4A674548" w14:textId="77777777" w:rsidR="008F5F13" w:rsidRPr="008F5F13" w:rsidRDefault="008F5F13">
            <w:r w:rsidRPr="008F5F13">
              <w:lastRenderedPageBreak/>
              <w:t xml:space="preserve"> Immutability              </w:t>
            </w:r>
          </w:p>
        </w:tc>
        <w:tc>
          <w:tcPr>
            <w:tcW w:w="6840" w:type="dxa"/>
            <w:noWrap/>
            <w:hideMark/>
          </w:tcPr>
          <w:p w14:paraId="76D9A7F4" w14:textId="77777777" w:rsidR="008F5F13" w:rsidRPr="008F5F13" w:rsidRDefault="008F5F13">
            <w:r w:rsidRPr="008F5F13">
              <w:t xml:space="preserve"> Emphasis on immutable data structures.                                         </w:t>
            </w:r>
          </w:p>
        </w:tc>
      </w:tr>
      <w:tr w:rsidR="008F5F13" w:rsidRPr="008F5F13" w14:paraId="45F149D3" w14:textId="77777777" w:rsidTr="008F5F13">
        <w:trPr>
          <w:trHeight w:val="290"/>
        </w:trPr>
        <w:tc>
          <w:tcPr>
            <w:tcW w:w="4060" w:type="dxa"/>
            <w:noWrap/>
            <w:hideMark/>
          </w:tcPr>
          <w:p w14:paraId="72C8F31C" w14:textId="77777777" w:rsidR="008F5F13" w:rsidRPr="008F5F13" w:rsidRDefault="008F5F13">
            <w:r w:rsidRPr="008F5F13">
              <w:t xml:space="preserve"> Pure Functions            </w:t>
            </w:r>
          </w:p>
        </w:tc>
        <w:tc>
          <w:tcPr>
            <w:tcW w:w="6840" w:type="dxa"/>
            <w:noWrap/>
            <w:hideMark/>
          </w:tcPr>
          <w:p w14:paraId="2223794D" w14:textId="77777777" w:rsidR="008F5F13" w:rsidRPr="008F5F13" w:rsidRDefault="008F5F13">
            <w:r w:rsidRPr="008F5F13">
              <w:t xml:space="preserve"> Functions with no side effects.                                                </w:t>
            </w:r>
          </w:p>
        </w:tc>
      </w:tr>
      <w:tr w:rsidR="008F5F13" w:rsidRPr="008F5F13" w14:paraId="2117CF1D" w14:textId="77777777" w:rsidTr="008F5F13">
        <w:trPr>
          <w:trHeight w:val="290"/>
        </w:trPr>
        <w:tc>
          <w:tcPr>
            <w:tcW w:w="4060" w:type="dxa"/>
            <w:noWrap/>
            <w:hideMark/>
          </w:tcPr>
          <w:p w14:paraId="54AA0F19" w14:textId="77777777" w:rsidR="008F5F13" w:rsidRPr="008F5F13" w:rsidRDefault="008F5F13">
            <w:r w:rsidRPr="008F5F13">
              <w:t xml:space="preserve"> Recursion                 </w:t>
            </w:r>
          </w:p>
        </w:tc>
        <w:tc>
          <w:tcPr>
            <w:tcW w:w="6840" w:type="dxa"/>
            <w:noWrap/>
            <w:hideMark/>
          </w:tcPr>
          <w:p w14:paraId="1B121E0E" w14:textId="77777777" w:rsidR="008F5F13" w:rsidRPr="008F5F13" w:rsidRDefault="008F5F13">
            <w:r w:rsidRPr="008F5F13">
              <w:t xml:space="preserve"> Using recursion instead of loops.                                              </w:t>
            </w:r>
          </w:p>
        </w:tc>
      </w:tr>
      <w:tr w:rsidR="008F5F13" w:rsidRPr="008F5F13" w14:paraId="546795AA" w14:textId="77777777" w:rsidTr="008F5F13">
        <w:trPr>
          <w:trHeight w:val="290"/>
        </w:trPr>
        <w:tc>
          <w:tcPr>
            <w:tcW w:w="4060" w:type="dxa"/>
            <w:noWrap/>
            <w:hideMark/>
          </w:tcPr>
          <w:p w14:paraId="29713EB6" w14:textId="77777777" w:rsidR="008F5F13" w:rsidRPr="008F5F13" w:rsidRDefault="008F5F13">
            <w:r w:rsidRPr="008F5F13">
              <w:t xml:space="preserve"> Anonymous Functions       </w:t>
            </w:r>
          </w:p>
        </w:tc>
        <w:tc>
          <w:tcPr>
            <w:tcW w:w="6840" w:type="dxa"/>
            <w:noWrap/>
            <w:hideMark/>
          </w:tcPr>
          <w:p w14:paraId="787FA847" w14:textId="77777777" w:rsidR="008F5F13" w:rsidRPr="008F5F13" w:rsidRDefault="008F5F13">
            <w:r w:rsidRPr="008F5F13">
              <w:t xml:space="preserve"> Inline functions using `lambda`.                                               </w:t>
            </w:r>
          </w:p>
        </w:tc>
      </w:tr>
      <w:tr w:rsidR="008F5F13" w:rsidRPr="008F5F13" w14:paraId="4930DD0C" w14:textId="77777777" w:rsidTr="008F5F13">
        <w:trPr>
          <w:trHeight w:val="290"/>
        </w:trPr>
        <w:tc>
          <w:tcPr>
            <w:tcW w:w="4060" w:type="dxa"/>
            <w:noWrap/>
            <w:hideMark/>
          </w:tcPr>
          <w:p w14:paraId="24E58DED" w14:textId="77777777" w:rsidR="008F5F13" w:rsidRPr="008F5F13" w:rsidRDefault="008F5F13">
            <w:r w:rsidRPr="008F5F13">
              <w:t xml:space="preserve"> Function Composition      </w:t>
            </w:r>
          </w:p>
        </w:tc>
        <w:tc>
          <w:tcPr>
            <w:tcW w:w="6840" w:type="dxa"/>
            <w:noWrap/>
            <w:hideMark/>
          </w:tcPr>
          <w:p w14:paraId="1582778B" w14:textId="77777777" w:rsidR="008F5F13" w:rsidRPr="008F5F13" w:rsidRDefault="008F5F13">
            <w:r w:rsidRPr="008F5F13">
              <w:t xml:space="preserve"> Combining functions to create new ones.                                        </w:t>
            </w:r>
          </w:p>
        </w:tc>
      </w:tr>
      <w:tr w:rsidR="008F5F13" w:rsidRPr="008F5F13" w14:paraId="376B991A" w14:textId="77777777" w:rsidTr="008F5F13">
        <w:trPr>
          <w:trHeight w:val="290"/>
        </w:trPr>
        <w:tc>
          <w:tcPr>
            <w:tcW w:w="4060" w:type="dxa"/>
            <w:noWrap/>
            <w:hideMark/>
          </w:tcPr>
          <w:p w14:paraId="729CEF1F" w14:textId="77777777" w:rsidR="008F5F13" w:rsidRPr="008F5F13" w:rsidRDefault="008F5F13">
            <w:r w:rsidRPr="008F5F13">
              <w:t xml:space="preserve"> Lazy Evaluation           </w:t>
            </w:r>
          </w:p>
        </w:tc>
        <w:tc>
          <w:tcPr>
            <w:tcW w:w="6840" w:type="dxa"/>
            <w:noWrap/>
            <w:hideMark/>
          </w:tcPr>
          <w:p w14:paraId="098E6955" w14:textId="77777777" w:rsidR="008F5F13" w:rsidRPr="008F5F13" w:rsidRDefault="008F5F13">
            <w:r w:rsidRPr="008F5F13">
              <w:t xml:space="preserve"> Delaying computation until needed (e.g., generators).                          </w:t>
            </w:r>
          </w:p>
        </w:tc>
      </w:tr>
      <w:tr w:rsidR="008F5F13" w:rsidRPr="008F5F13" w14:paraId="7ADEE883" w14:textId="77777777" w:rsidTr="008F5F13">
        <w:trPr>
          <w:trHeight w:val="290"/>
        </w:trPr>
        <w:tc>
          <w:tcPr>
            <w:tcW w:w="4060" w:type="dxa"/>
            <w:noWrap/>
            <w:hideMark/>
          </w:tcPr>
          <w:p w14:paraId="35DD4F44" w14:textId="77777777" w:rsidR="008F5F13" w:rsidRPr="008F5F13" w:rsidRDefault="008F5F13">
            <w:r w:rsidRPr="008F5F13">
              <w:t xml:space="preserve"> Declarative Style         </w:t>
            </w:r>
          </w:p>
        </w:tc>
        <w:tc>
          <w:tcPr>
            <w:tcW w:w="6840" w:type="dxa"/>
            <w:noWrap/>
            <w:hideMark/>
          </w:tcPr>
          <w:p w14:paraId="0636AEDC" w14:textId="77777777" w:rsidR="008F5F13" w:rsidRPr="008F5F13" w:rsidRDefault="008F5F13">
            <w:r w:rsidRPr="008F5F13">
              <w:t xml:space="preserve"> Focus on "what to do" rather than "how to do it."                              </w:t>
            </w:r>
          </w:p>
        </w:tc>
      </w:tr>
      <w:tr w:rsidR="008F5F13" w:rsidRPr="008F5F13" w14:paraId="2505F5BA" w14:textId="77777777" w:rsidTr="008F5F13">
        <w:trPr>
          <w:trHeight w:val="290"/>
        </w:trPr>
        <w:tc>
          <w:tcPr>
            <w:tcW w:w="4060" w:type="dxa"/>
            <w:noWrap/>
            <w:hideMark/>
          </w:tcPr>
          <w:p w14:paraId="548AEB71" w14:textId="77777777" w:rsidR="008F5F13" w:rsidRPr="008F5F13" w:rsidRDefault="008F5F13">
            <w:r w:rsidRPr="008F5F13">
              <w:t xml:space="preserve"> Built-in Functional Tools </w:t>
            </w:r>
          </w:p>
        </w:tc>
        <w:tc>
          <w:tcPr>
            <w:tcW w:w="6840" w:type="dxa"/>
            <w:noWrap/>
            <w:hideMark/>
          </w:tcPr>
          <w:p w14:paraId="70771FA5" w14:textId="77777777" w:rsidR="008F5F13" w:rsidRPr="008F5F13" w:rsidRDefault="008F5F13">
            <w:r w:rsidRPr="008F5F13">
              <w:t xml:space="preserve"> Tools like `</w:t>
            </w:r>
            <w:proofErr w:type="gramStart"/>
            <w:r w:rsidRPr="008F5F13">
              <w:t>map(</w:t>
            </w:r>
            <w:proofErr w:type="gramEnd"/>
            <w:r w:rsidRPr="008F5F13">
              <w:t>)`, `filter()`, `reduce()`, and modules like `</w:t>
            </w:r>
            <w:proofErr w:type="spellStart"/>
            <w:r w:rsidRPr="008F5F13">
              <w:t>functools</w:t>
            </w:r>
            <w:proofErr w:type="spellEnd"/>
            <w:r w:rsidRPr="008F5F13">
              <w:t xml:space="preserve">`.       </w:t>
            </w:r>
          </w:p>
        </w:tc>
      </w:tr>
    </w:tbl>
    <w:p w14:paraId="5B682073" w14:textId="3E627B9E" w:rsidR="00A72F06" w:rsidRDefault="0047427A">
      <w:r>
        <w:t>-</w:t>
      </w:r>
      <w:r>
        <w:t>--</w:t>
      </w:r>
      <w:r>
        <w:br/>
      </w:r>
      <w:r>
        <w:br/>
        <w:t>By combining these attributes, Python allows developers to write clean, concise, and functional-style code, even though it is not a purely functional language.</w:t>
      </w:r>
    </w:p>
    <w:p w14:paraId="29BFFEEF" w14:textId="77777777" w:rsidR="00D62225" w:rsidRDefault="00D62225"/>
    <w:p w14:paraId="055E75C5" w14:textId="4D17EBDB" w:rsidR="00A72F06" w:rsidRDefault="00D62225">
      <w:r>
        <w:t>A</w:t>
      </w:r>
      <w:r w:rsidR="0047427A">
        <w:t xml:space="preserve"> paradigm that emphasizes the use of pure mathematical functions, immutability, and declarative programming. Below is a summarized breakdown of the key concepts and examples provided:</w:t>
      </w:r>
      <w:r w:rsidR="0047427A">
        <w:br/>
      </w:r>
      <w:r w:rsidR="0047427A">
        <w:br/>
        <w:t>---</w:t>
      </w:r>
      <w:r w:rsidR="0047427A">
        <w:br/>
      </w:r>
      <w:r w:rsidR="0047427A">
        <w:br/>
        <w:t>### **Key Concepts of Functional Programming**</w:t>
      </w:r>
      <w:r w:rsidR="0047427A">
        <w:br/>
        <w:t>1. **Pure Functions**:</w:t>
      </w:r>
      <w:r w:rsidR="0047427A">
        <w:br/>
        <w:t xml:space="preserve">   - Always produce the same output for the same input.</w:t>
      </w:r>
      <w:r w:rsidR="0047427A">
        <w:br/>
        <w:t xml:space="preserve">   - Do not modify input arguments or global variables (no side effects).</w:t>
      </w:r>
      <w:r w:rsidR="0047427A">
        <w:br/>
        <w:t xml:space="preserve">   - Example:</w:t>
      </w:r>
      <w:r w:rsidR="0047427A">
        <w:br/>
        <w:t xml:space="preserve">     </w:t>
      </w:r>
    </w:p>
    <w:p w14:paraId="13D8BA1F" w14:textId="77777777" w:rsidR="00A72F06" w:rsidRDefault="0047427A">
      <w:r>
        <w:rPr>
          <w:color w:val="FFFFFF"/>
          <w:sz w:val="20"/>
          <w:highlight w:val="black"/>
        </w:rPr>
        <w:t>def pure_func(List):</w:t>
      </w:r>
      <w:r>
        <w:rPr>
          <w:color w:val="FFFFFF"/>
          <w:sz w:val="20"/>
          <w:highlight w:val="black"/>
        </w:rPr>
        <w:br/>
        <w:t xml:space="preserve">    return [i**2 for i in List]</w:t>
      </w:r>
      <w:r>
        <w:rPr>
          <w:color w:val="FFFFFF"/>
          <w:sz w:val="20"/>
          <w:highlight w:val="black"/>
        </w:rPr>
        <w:br/>
        <w:t>Original_List = [1, 2, 3, 4]</w:t>
      </w:r>
      <w:r>
        <w:rPr>
          <w:color w:val="FFFFFF"/>
          <w:sz w:val="20"/>
          <w:highlight w:val="black"/>
        </w:rPr>
        <w:br/>
        <w:t>print(pure_func(Original_List))  # Output: [1, 4, 9, 16]</w:t>
      </w:r>
      <w:r>
        <w:rPr>
          <w:color w:val="FFFFFF"/>
          <w:sz w:val="20"/>
          <w:highlight w:val="black"/>
        </w:rPr>
        <w:br/>
      </w:r>
    </w:p>
    <w:p w14:paraId="7C68E989" w14:textId="77777777" w:rsidR="00A72F06" w:rsidRDefault="0047427A">
      <w:r>
        <w:br/>
      </w:r>
      <w:r>
        <w:br/>
        <w:t>2. **Recursion**:</w:t>
      </w:r>
      <w:r>
        <w:br/>
        <w:t xml:space="preserve">   - Functional programming avoids loops (`for`/`while`) and uses recursion for iteration.</w:t>
      </w:r>
      <w:r>
        <w:br/>
        <w:t xml:space="preserve">   - Example:</w:t>
      </w:r>
      <w:r>
        <w:br/>
        <w:t xml:space="preserve">     </w:t>
      </w:r>
    </w:p>
    <w:p w14:paraId="5FD42866" w14:textId="77777777" w:rsidR="00A72F06" w:rsidRDefault="0047427A">
      <w:r>
        <w:rPr>
          <w:color w:val="FFFFFF"/>
          <w:sz w:val="20"/>
          <w:highlight w:val="black"/>
        </w:rPr>
        <w:t>def Sum(L, i, n, count):</w:t>
      </w:r>
      <w:r>
        <w:rPr>
          <w:color w:val="FFFFFF"/>
          <w:sz w:val="20"/>
          <w:highlight w:val="black"/>
        </w:rPr>
        <w:br/>
        <w:t xml:space="preserve">    if n &lt;= i:</w:t>
      </w:r>
      <w:r>
        <w:rPr>
          <w:color w:val="FFFFFF"/>
          <w:sz w:val="20"/>
          <w:highlight w:val="black"/>
        </w:rPr>
        <w:br/>
        <w:t xml:space="preserve">        return count</w:t>
      </w:r>
      <w:r>
        <w:rPr>
          <w:color w:val="FFFFFF"/>
          <w:sz w:val="20"/>
          <w:highlight w:val="black"/>
        </w:rPr>
        <w:br/>
        <w:t xml:space="preserve">    return Sum(L, i + 1, n, count + L[i])</w:t>
      </w:r>
      <w:r>
        <w:rPr>
          <w:color w:val="FFFFFF"/>
          <w:sz w:val="20"/>
          <w:highlight w:val="black"/>
        </w:rPr>
        <w:br/>
      </w:r>
      <w:r>
        <w:rPr>
          <w:color w:val="FFFFFF"/>
          <w:sz w:val="20"/>
          <w:highlight w:val="black"/>
        </w:rPr>
        <w:lastRenderedPageBreak/>
        <w:t>print(Sum([1, 2, 3, 4, 5], 0, 5, 0))  # Output: 15</w:t>
      </w:r>
      <w:r>
        <w:rPr>
          <w:color w:val="FFFFFF"/>
          <w:sz w:val="20"/>
          <w:highlight w:val="black"/>
        </w:rPr>
        <w:br/>
      </w:r>
    </w:p>
    <w:p w14:paraId="691EC62A" w14:textId="77777777" w:rsidR="00A72F06" w:rsidRDefault="0047427A">
      <w:r>
        <w:br/>
      </w:r>
      <w:r>
        <w:br/>
        <w:t>3. **First-Class and Higher-Order Functions**:</w:t>
      </w:r>
      <w:r>
        <w:br/>
        <w:t xml:space="preserve">   - Functions are treated as first-class objects (can be passed as arguments, returned, or stored in variables).</w:t>
      </w:r>
      <w:r>
        <w:br/>
        <w:t xml:space="preserve">   - Example:</w:t>
      </w:r>
      <w:r>
        <w:br/>
        <w:t xml:space="preserve">     </w:t>
      </w:r>
    </w:p>
    <w:p w14:paraId="5CA535CA" w14:textId="77777777" w:rsidR="00A72F06" w:rsidRDefault="0047427A">
      <w:r>
        <w:rPr>
          <w:color w:val="FFFFFF"/>
          <w:sz w:val="20"/>
          <w:highlight w:val="black"/>
        </w:rPr>
        <w:t>def shout(text): return text.upper()</w:t>
      </w:r>
      <w:r>
        <w:rPr>
          <w:color w:val="FFFFFF"/>
          <w:sz w:val="20"/>
          <w:highlight w:val="black"/>
        </w:rPr>
        <w:br/>
        <w:t>def greet(func): print(func("Hello"))</w:t>
      </w:r>
      <w:r>
        <w:rPr>
          <w:color w:val="FFFFFF"/>
          <w:sz w:val="20"/>
          <w:highlight w:val="black"/>
        </w:rPr>
        <w:br/>
        <w:t>greet(shout)  # Output: HELLO</w:t>
      </w:r>
      <w:r>
        <w:rPr>
          <w:color w:val="FFFFFF"/>
          <w:sz w:val="20"/>
          <w:highlight w:val="black"/>
        </w:rPr>
        <w:br/>
      </w:r>
    </w:p>
    <w:p w14:paraId="490D5BE0" w14:textId="77777777" w:rsidR="00A72F06" w:rsidRDefault="0047427A">
      <w:r>
        <w:br/>
      </w:r>
      <w:r>
        <w:br/>
        <w:t>4. **Immutability**:</w:t>
      </w:r>
      <w:r>
        <w:br/>
        <w:t xml:space="preserve">   - Variables cannot be modified after initialization.</w:t>
      </w:r>
      <w:r>
        <w:br/>
        <w:t xml:space="preserve">   - Example:</w:t>
      </w:r>
      <w:r>
        <w:br/>
        <w:t xml:space="preserve">     </w:t>
      </w:r>
    </w:p>
    <w:p w14:paraId="208A83E2" w14:textId="77777777" w:rsidR="00A72F06" w:rsidRDefault="0047427A">
      <w:r>
        <w:rPr>
          <w:color w:val="FFFFFF"/>
          <w:sz w:val="20"/>
          <w:highlight w:val="black"/>
        </w:rPr>
        <w:t>immutable = "GeeksforGeeks"</w:t>
      </w:r>
      <w:r>
        <w:rPr>
          <w:color w:val="FFFFFF"/>
          <w:sz w:val="20"/>
          <w:highlight w:val="black"/>
        </w:rPr>
        <w:br/>
        <w:t># immutable[1] = 'K'  # Raises TypeError</w:t>
      </w:r>
      <w:r>
        <w:rPr>
          <w:color w:val="FFFFFF"/>
          <w:sz w:val="20"/>
          <w:highlight w:val="black"/>
        </w:rPr>
        <w:br/>
      </w:r>
    </w:p>
    <w:p w14:paraId="7CF230F7" w14:textId="77777777" w:rsidR="00A72F06" w:rsidRDefault="0047427A">
      <w:r>
        <w:br/>
      </w:r>
      <w:r>
        <w:br/>
        <w:t>---</w:t>
      </w:r>
      <w:r>
        <w:br/>
      </w:r>
      <w:r>
        <w:br/>
        <w:t>### **Built-in Higher-Order Functions**</w:t>
      </w:r>
      <w:r>
        <w:br/>
        <w:t>1. **`map()`**:</w:t>
      </w:r>
      <w:r>
        <w:br/>
        <w:t xml:space="preserve">   - Applies a function to all elements in an iterable.</w:t>
      </w:r>
      <w:r>
        <w:br/>
        <w:t xml:space="preserve">   - Example:</w:t>
      </w:r>
      <w:r>
        <w:br/>
        <w:t xml:space="preserve">     </w:t>
      </w:r>
    </w:p>
    <w:p w14:paraId="724D78F3" w14:textId="77777777" w:rsidR="00A72F06" w:rsidRDefault="0047427A">
      <w:r>
        <w:rPr>
          <w:color w:val="FFFFFF"/>
          <w:sz w:val="20"/>
          <w:highlight w:val="black"/>
        </w:rPr>
        <w:t>def addition(n): return n + n</w:t>
      </w:r>
      <w:r>
        <w:rPr>
          <w:color w:val="FFFFFF"/>
          <w:sz w:val="20"/>
          <w:highlight w:val="black"/>
        </w:rPr>
        <w:br/>
        <w:t>print(list(map(addition, [1, 2, 3, 4])))  # Output: [2, 4, 6, 8]</w:t>
      </w:r>
      <w:r>
        <w:rPr>
          <w:color w:val="FFFFFF"/>
          <w:sz w:val="20"/>
          <w:highlight w:val="black"/>
        </w:rPr>
        <w:br/>
      </w:r>
    </w:p>
    <w:p w14:paraId="212600FC" w14:textId="77777777" w:rsidR="00A72F06" w:rsidRDefault="0047427A">
      <w:r>
        <w:br/>
      </w:r>
      <w:r>
        <w:br/>
        <w:t>2. **`filter()`**:</w:t>
      </w:r>
      <w:r>
        <w:br/>
        <w:t xml:space="preserve">   - Filters elements based on a condition.</w:t>
      </w:r>
      <w:r>
        <w:br/>
      </w:r>
      <w:r>
        <w:lastRenderedPageBreak/>
        <w:t xml:space="preserve">   - Example:</w:t>
      </w:r>
      <w:r>
        <w:br/>
        <w:t xml:space="preserve">     </w:t>
      </w:r>
    </w:p>
    <w:p w14:paraId="4A007D04" w14:textId="77777777" w:rsidR="00A72F06" w:rsidRDefault="0047427A">
      <w:r>
        <w:rPr>
          <w:color w:val="FFFFFF"/>
          <w:sz w:val="20"/>
          <w:highlight w:val="black"/>
        </w:rPr>
        <w:t>def is_vowel(char): return char in 'aeiou'</w:t>
      </w:r>
      <w:r>
        <w:rPr>
          <w:color w:val="FFFFFF"/>
          <w:sz w:val="20"/>
          <w:highlight w:val="black"/>
        </w:rPr>
        <w:br/>
        <w:t>print(list(filter(is_vowel, 'geeksforgeeks')))  # Output: ['e', 'e', 'o', 'e', 'e']</w:t>
      </w:r>
      <w:r>
        <w:rPr>
          <w:color w:val="FFFFFF"/>
          <w:sz w:val="20"/>
          <w:highlight w:val="black"/>
        </w:rPr>
        <w:br/>
      </w:r>
    </w:p>
    <w:p w14:paraId="0FC8E882" w14:textId="77777777" w:rsidR="00A72F06" w:rsidRDefault="0047427A">
      <w:r>
        <w:br/>
      </w:r>
      <w:r>
        <w:br/>
        <w:t>3. **Lambda Functions**:</w:t>
      </w:r>
      <w:r>
        <w:br/>
        <w:t xml:space="preserve">   - Anonymous functions defined using the `lambda` keyword.</w:t>
      </w:r>
      <w:r>
        <w:br/>
        <w:t xml:space="preserve">   - Example:</w:t>
      </w:r>
      <w:r>
        <w:br/>
        <w:t xml:space="preserve">     </w:t>
      </w:r>
    </w:p>
    <w:p w14:paraId="298C85D7" w14:textId="77777777" w:rsidR="00A72F06" w:rsidRDefault="0047427A">
      <w:r>
        <w:rPr>
          <w:color w:val="FFFFFF"/>
          <w:sz w:val="20"/>
          <w:highlight w:val="black"/>
        </w:rPr>
        <w:t>cube = lambda x: x**3</w:t>
      </w:r>
      <w:r>
        <w:rPr>
          <w:color w:val="FFFFFF"/>
          <w:sz w:val="20"/>
          <w:highlight w:val="black"/>
        </w:rPr>
        <w:br/>
        <w:t>print(cube(3))  # Output: 27</w:t>
      </w:r>
      <w:r>
        <w:rPr>
          <w:color w:val="FFFFFF"/>
          <w:sz w:val="20"/>
          <w:highlight w:val="black"/>
        </w:rPr>
        <w:br/>
      </w:r>
    </w:p>
    <w:p w14:paraId="0A2782B9" w14:textId="77777777" w:rsidR="00C641C2" w:rsidRDefault="0047427A">
      <w:r>
        <w:br/>
      </w:r>
      <w:r>
        <w:br/>
        <w:t>---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5547"/>
      </w:tblGrid>
      <w:tr w:rsidR="00C641C2" w:rsidRPr="00C641C2" w14:paraId="42B48806" w14:textId="77777777" w:rsidTr="00C641C2">
        <w:trPr>
          <w:trHeight w:val="290"/>
        </w:trPr>
        <w:tc>
          <w:tcPr>
            <w:tcW w:w="4060" w:type="dxa"/>
            <w:noWrap/>
            <w:hideMark/>
          </w:tcPr>
          <w:p w14:paraId="28CEA0B1" w14:textId="77777777" w:rsidR="00C641C2" w:rsidRPr="00C641C2" w:rsidRDefault="00C641C2">
            <w:pPr>
              <w:rPr>
                <w:b/>
                <w:bCs/>
              </w:rPr>
            </w:pPr>
            <w:r w:rsidRPr="00C641C2">
              <w:rPr>
                <w:b/>
                <w:bCs/>
              </w:rPr>
              <w:t xml:space="preserve">**Functional Programming**                     </w:t>
            </w:r>
          </w:p>
        </w:tc>
        <w:tc>
          <w:tcPr>
            <w:tcW w:w="6840" w:type="dxa"/>
            <w:noWrap/>
            <w:hideMark/>
          </w:tcPr>
          <w:p w14:paraId="19F76398" w14:textId="77777777" w:rsidR="00C641C2" w:rsidRPr="00C641C2" w:rsidRDefault="00C641C2">
            <w:pPr>
              <w:rPr>
                <w:b/>
                <w:bCs/>
              </w:rPr>
            </w:pPr>
            <w:r w:rsidRPr="00C641C2">
              <w:rPr>
                <w:b/>
                <w:bCs/>
              </w:rPr>
              <w:t xml:space="preserve"> **Object-Oriented Programming**              </w:t>
            </w:r>
          </w:p>
        </w:tc>
      </w:tr>
      <w:tr w:rsidR="00C641C2" w:rsidRPr="00C641C2" w14:paraId="0111E081" w14:textId="77777777" w:rsidTr="00C641C2">
        <w:trPr>
          <w:trHeight w:val="290"/>
        </w:trPr>
        <w:tc>
          <w:tcPr>
            <w:tcW w:w="4060" w:type="dxa"/>
            <w:noWrap/>
            <w:hideMark/>
          </w:tcPr>
          <w:p w14:paraId="22D324CD" w14:textId="77777777" w:rsidR="00C641C2" w:rsidRPr="00C641C2" w:rsidRDefault="00C641C2">
            <w:r w:rsidRPr="00C641C2">
              <w:t xml:space="preserve"> Emphasizes functions and immutability.         </w:t>
            </w:r>
          </w:p>
        </w:tc>
        <w:tc>
          <w:tcPr>
            <w:tcW w:w="6840" w:type="dxa"/>
            <w:noWrap/>
            <w:hideMark/>
          </w:tcPr>
          <w:p w14:paraId="19377F0D" w14:textId="77777777" w:rsidR="00C641C2" w:rsidRPr="00C641C2" w:rsidRDefault="00C641C2">
            <w:r w:rsidRPr="00C641C2">
              <w:t xml:space="preserve"> Emphasizes objects and mutable data.         </w:t>
            </w:r>
          </w:p>
        </w:tc>
      </w:tr>
      <w:tr w:rsidR="00C641C2" w:rsidRPr="00C641C2" w14:paraId="7B747C28" w14:textId="77777777" w:rsidTr="00C641C2">
        <w:trPr>
          <w:trHeight w:val="290"/>
        </w:trPr>
        <w:tc>
          <w:tcPr>
            <w:tcW w:w="4060" w:type="dxa"/>
            <w:noWrap/>
            <w:hideMark/>
          </w:tcPr>
          <w:p w14:paraId="25DE72FB" w14:textId="77777777" w:rsidR="00C641C2" w:rsidRPr="00C641C2" w:rsidRDefault="00C641C2">
            <w:r w:rsidRPr="00C641C2">
              <w:t xml:space="preserve"> Declarative programming model.                 </w:t>
            </w:r>
          </w:p>
        </w:tc>
        <w:tc>
          <w:tcPr>
            <w:tcW w:w="6840" w:type="dxa"/>
            <w:noWrap/>
            <w:hideMark/>
          </w:tcPr>
          <w:p w14:paraId="61EDD0EA" w14:textId="77777777" w:rsidR="00C641C2" w:rsidRPr="00C641C2" w:rsidRDefault="00C641C2">
            <w:r w:rsidRPr="00C641C2">
              <w:t xml:space="preserve"> Imperative programming model.                </w:t>
            </w:r>
          </w:p>
        </w:tc>
      </w:tr>
      <w:tr w:rsidR="00C641C2" w:rsidRPr="00C641C2" w14:paraId="5D289A12" w14:textId="77777777" w:rsidTr="00C641C2">
        <w:trPr>
          <w:trHeight w:val="290"/>
        </w:trPr>
        <w:tc>
          <w:tcPr>
            <w:tcW w:w="4060" w:type="dxa"/>
            <w:noWrap/>
            <w:hideMark/>
          </w:tcPr>
          <w:p w14:paraId="3ECBF647" w14:textId="77777777" w:rsidR="00C641C2" w:rsidRPr="00C641C2" w:rsidRDefault="00C641C2">
            <w:r w:rsidRPr="00C641C2">
              <w:t xml:space="preserve"> Uses recursion for iteration.                  </w:t>
            </w:r>
          </w:p>
        </w:tc>
        <w:tc>
          <w:tcPr>
            <w:tcW w:w="6840" w:type="dxa"/>
            <w:noWrap/>
            <w:hideMark/>
          </w:tcPr>
          <w:p w14:paraId="31B3E36D" w14:textId="77777777" w:rsidR="00C641C2" w:rsidRPr="00C641C2" w:rsidRDefault="00C641C2">
            <w:r w:rsidRPr="00C641C2">
              <w:t xml:space="preserve"> Uses loops for iteration.                    </w:t>
            </w:r>
          </w:p>
        </w:tc>
      </w:tr>
      <w:tr w:rsidR="00C641C2" w:rsidRPr="00C641C2" w14:paraId="38204A55" w14:textId="77777777" w:rsidTr="00C641C2">
        <w:trPr>
          <w:trHeight w:val="290"/>
        </w:trPr>
        <w:tc>
          <w:tcPr>
            <w:tcW w:w="4060" w:type="dxa"/>
            <w:noWrap/>
            <w:hideMark/>
          </w:tcPr>
          <w:p w14:paraId="79AB9DB2" w14:textId="77777777" w:rsidR="00C641C2" w:rsidRPr="00C641C2" w:rsidRDefault="00C641C2">
            <w:r w:rsidRPr="00C641C2">
              <w:t xml:space="preserve"> Supports parallel programming.                 </w:t>
            </w:r>
          </w:p>
        </w:tc>
        <w:tc>
          <w:tcPr>
            <w:tcW w:w="6840" w:type="dxa"/>
            <w:noWrap/>
            <w:hideMark/>
          </w:tcPr>
          <w:p w14:paraId="47CDAADA" w14:textId="77777777" w:rsidR="00C641C2" w:rsidRPr="00C641C2" w:rsidRDefault="00C641C2">
            <w:r w:rsidRPr="00C641C2">
              <w:t xml:space="preserve"> Does not inherently support parallelism.      </w:t>
            </w:r>
          </w:p>
        </w:tc>
      </w:tr>
    </w:tbl>
    <w:p w14:paraId="0EF74EF1" w14:textId="6E7B4589" w:rsidR="00A72F06" w:rsidRDefault="0047427A">
      <w:r>
        <w:br/>
      </w:r>
      <w:r>
        <w:t>---</w:t>
      </w:r>
      <w:r>
        <w:br/>
      </w:r>
      <w:r>
        <w:br/>
      </w:r>
      <w:r>
        <w:br/>
        <w:t>1. **What is functional programming in Python?**</w:t>
      </w:r>
      <w:r>
        <w:br/>
        <w:t xml:space="preserve">   - It emphasizes using functions, avoiding mutable data, and treating computation as mathematical function evaluation.</w:t>
      </w:r>
      <w:r>
        <w:br/>
      </w:r>
      <w:r>
        <w:br/>
        <w:t>2. **What are common functional programming methods in Python?**</w:t>
      </w:r>
      <w:r>
        <w:br/>
        <w:t xml:space="preserve">   - `map()`, `filter()`, `reduce()`, `lambda`, and list comprehensions.</w:t>
      </w:r>
      <w:r>
        <w:br/>
      </w:r>
      <w:r>
        <w:br/>
        <w:t xml:space="preserve">3. **Why is Python considered </w:t>
      </w:r>
      <w:proofErr w:type="gramStart"/>
      <w:r>
        <w:t>functional?*</w:t>
      </w:r>
      <w:proofErr w:type="gramEnd"/>
      <w:r>
        <w:t>*</w:t>
      </w:r>
      <w:r>
        <w:br/>
        <w:t xml:space="preserve">   - Python supports first-class functions, higher-order functions, and tools like `map()` and `filter()`.</w:t>
      </w:r>
      <w:r>
        <w:br/>
      </w:r>
      <w:r>
        <w:br/>
      </w:r>
      <w:r>
        <w:lastRenderedPageBreak/>
        <w:t>---</w:t>
      </w:r>
      <w:r>
        <w:br/>
      </w:r>
      <w:r>
        <w:br/>
        <w:t>This article provides a comprehensive overvi</w:t>
      </w:r>
      <w:r>
        <w:t>ew of functional programming in Python, including its principles, examples, and built-in tools.</w:t>
      </w:r>
    </w:p>
    <w:p w14:paraId="00A4F6E3" w14:textId="77777777" w:rsidR="002A6897" w:rsidRDefault="002A6897"/>
    <w:p w14:paraId="7851E8C5" w14:textId="57CC452F" w:rsidR="00E92EB3" w:rsidRDefault="00E92EB3">
      <w:r w:rsidRPr="00E92EB3">
        <w:rPr>
          <w:highlight w:val="yellow"/>
        </w:rPr>
        <w:t>Lam</w:t>
      </w:r>
      <w:r>
        <w:rPr>
          <w:highlight w:val="yellow"/>
        </w:rPr>
        <w:t>b</w:t>
      </w:r>
      <w:r w:rsidRPr="00E92EB3">
        <w:rPr>
          <w:highlight w:val="yellow"/>
        </w:rPr>
        <w:t>da</w:t>
      </w:r>
    </w:p>
    <w:p w14:paraId="3CB0902B" w14:textId="77777777" w:rsidR="002A6897" w:rsidRDefault="002A6897"/>
    <w:p w14:paraId="16FB2B65" w14:textId="77777777" w:rsidR="002A6897" w:rsidRDefault="002A6897" w:rsidP="002A6897">
      <w:r w:rsidRPr="002A6897">
        <w:t>### **1. Basic Lambda Function**</w:t>
      </w:r>
      <w:r w:rsidRPr="002A6897">
        <w:br/>
        <w:t>A `lambda` function is an anonymous function defined using the `lambda` keyword. It can take any number of arguments but has only one expression.</w:t>
      </w:r>
      <w:r w:rsidRPr="002A6897">
        <w:br/>
      </w:r>
      <w:r w:rsidRPr="002A6897">
        <w:br/>
        <w:t>```python</w:t>
      </w:r>
      <w:r w:rsidRPr="002A6897">
        <w:br/>
        <w:t># Syntax: lambda arguments: expression</w:t>
      </w:r>
      <w:r w:rsidRPr="002A6897">
        <w:br/>
        <w:t>square = lambda x: x ** 2</w:t>
      </w:r>
      <w:r w:rsidRPr="002A6897">
        <w:br/>
        <w:t>print(</w:t>
      </w:r>
      <w:proofErr w:type="gramStart"/>
      <w:r w:rsidRPr="002A6897">
        <w:t>square(</w:t>
      </w:r>
      <w:proofErr w:type="gramEnd"/>
      <w:r w:rsidRPr="002A6897">
        <w:t>5))  # Output: 25</w:t>
      </w:r>
      <w:r w:rsidRPr="002A6897">
        <w:br/>
        <w:t>```</w:t>
      </w:r>
      <w:r w:rsidRPr="002A6897">
        <w:br/>
      </w:r>
      <w:r w:rsidRPr="002A6897">
        <w:br/>
        <w:t>---</w:t>
      </w:r>
      <w:r w:rsidRPr="002A6897">
        <w:br/>
      </w:r>
      <w:r w:rsidRPr="002A6897">
        <w:br/>
        <w:t>### **2. Lambda with Multiple Arguments**</w:t>
      </w:r>
      <w:r w:rsidRPr="002A6897">
        <w:br/>
        <w:t>You can pass multiple arguments to a `lambda` function.</w:t>
      </w:r>
      <w:r w:rsidRPr="002A6897">
        <w:br/>
      </w:r>
      <w:r w:rsidRPr="002A6897">
        <w:br/>
        <w:t>```python</w:t>
      </w:r>
      <w:r w:rsidRPr="002A6897">
        <w:br/>
        <w:t># Lambda with two arguments</w:t>
      </w:r>
      <w:r w:rsidRPr="002A6897">
        <w:br/>
        <w:t>add = lambda x, y: x + y</w:t>
      </w:r>
      <w:r w:rsidRPr="002A6897">
        <w:br/>
      </w:r>
      <w:proofErr w:type="gramStart"/>
      <w:r w:rsidRPr="002A6897">
        <w:t>print(</w:t>
      </w:r>
      <w:proofErr w:type="gramEnd"/>
      <w:r w:rsidRPr="002A6897">
        <w:t>add(3, 5))  # Output: 8</w:t>
      </w:r>
      <w:r w:rsidRPr="002A6897">
        <w:br/>
        <w:t>```</w:t>
      </w:r>
      <w:r w:rsidRPr="002A6897">
        <w:br/>
      </w:r>
      <w:r w:rsidRPr="002A6897">
        <w:br/>
        <w:t>---</w:t>
      </w:r>
      <w:r w:rsidRPr="002A6897">
        <w:br/>
      </w:r>
      <w:r w:rsidRPr="002A6897">
        <w:br/>
        <w:t>### **3. Using Lambda with `map()`**</w:t>
      </w:r>
      <w:r w:rsidRPr="002A6897">
        <w:br/>
        <w:t xml:space="preserve">The `map()` function applies a lambda function to each element in an </w:t>
      </w:r>
      <w:proofErr w:type="spellStart"/>
      <w:r w:rsidRPr="002A6897">
        <w:t>iterable</w:t>
      </w:r>
      <w:proofErr w:type="spellEnd"/>
      <w:r w:rsidRPr="002A6897">
        <w:t>.</w:t>
      </w:r>
      <w:r w:rsidRPr="002A6897">
        <w:br/>
      </w:r>
      <w:r w:rsidRPr="002A6897">
        <w:br/>
        <w:t>```python</w:t>
      </w:r>
      <w:r w:rsidRPr="002A6897">
        <w:br/>
        <w:t>numbers = [1, 2, 3, 4]</w:t>
      </w:r>
      <w:r w:rsidRPr="002A6897">
        <w:br/>
        <w:t>squared = map(lambda x: x ** 2, numbers)</w:t>
      </w:r>
      <w:r w:rsidRPr="002A6897">
        <w:br/>
        <w:t>print(list(squared))  # Output: [1, 4, 9, 16]</w:t>
      </w:r>
      <w:r w:rsidRPr="002A6897">
        <w:br/>
        <w:t>```</w:t>
      </w:r>
      <w:r w:rsidRPr="002A6897">
        <w:br/>
      </w:r>
      <w:r w:rsidRPr="002A6897">
        <w:br/>
        <w:t>---</w:t>
      </w:r>
      <w:r w:rsidRPr="002A6897">
        <w:br/>
      </w:r>
      <w:r w:rsidRPr="002A6897">
        <w:br/>
      </w:r>
      <w:r w:rsidRPr="002A6897">
        <w:lastRenderedPageBreak/>
        <w:t>### **4. Using Lambda with `filter()`**</w:t>
      </w:r>
      <w:r w:rsidRPr="002A6897">
        <w:br/>
        <w:t xml:space="preserve">The `filter()` function filters elements in an </w:t>
      </w:r>
      <w:proofErr w:type="spellStart"/>
      <w:r w:rsidRPr="002A6897">
        <w:t>iterable</w:t>
      </w:r>
      <w:proofErr w:type="spellEnd"/>
      <w:r w:rsidRPr="002A6897">
        <w:t xml:space="preserve"> based on a condition defined by a lambda function.</w:t>
      </w:r>
      <w:r w:rsidRPr="002A6897">
        <w:br/>
      </w:r>
      <w:r w:rsidRPr="002A6897">
        <w:br/>
        <w:t>```python</w:t>
      </w:r>
      <w:r w:rsidRPr="002A6897">
        <w:br/>
        <w:t>numbers = [1, 2, 3, 4, 5, 6]</w:t>
      </w:r>
      <w:r w:rsidRPr="002A6897">
        <w:br/>
      </w:r>
      <w:proofErr w:type="spellStart"/>
      <w:r w:rsidRPr="002A6897">
        <w:t>even_numbers</w:t>
      </w:r>
      <w:proofErr w:type="spellEnd"/>
      <w:r w:rsidRPr="002A6897">
        <w:t xml:space="preserve"> = filter(lambda x: x % 2 == 0, numbers)</w:t>
      </w:r>
      <w:r w:rsidRPr="002A6897">
        <w:br/>
        <w:t>print(list(</w:t>
      </w:r>
      <w:proofErr w:type="spellStart"/>
      <w:r w:rsidRPr="002A6897">
        <w:t>even_numbers</w:t>
      </w:r>
      <w:proofErr w:type="spellEnd"/>
      <w:r w:rsidRPr="002A6897">
        <w:t>))  # Output: [2, 4, 6]</w:t>
      </w:r>
      <w:r w:rsidRPr="002A6897">
        <w:br/>
        <w:t>```</w:t>
      </w:r>
      <w:r w:rsidRPr="002A6897">
        <w:br/>
      </w:r>
      <w:r w:rsidRPr="002A6897">
        <w:br/>
        <w:t>---</w:t>
      </w:r>
      <w:r w:rsidRPr="002A6897">
        <w:br/>
      </w:r>
      <w:r w:rsidRPr="002A6897">
        <w:br/>
        <w:t>### **5. Using Lambda with `reduce()`**</w:t>
      </w:r>
      <w:r w:rsidRPr="002A6897">
        <w:br/>
        <w:t>The `reduce()` function (from the `</w:t>
      </w:r>
      <w:proofErr w:type="spellStart"/>
      <w:r w:rsidRPr="002A6897">
        <w:t>functools</w:t>
      </w:r>
      <w:proofErr w:type="spellEnd"/>
      <w:r w:rsidRPr="002A6897">
        <w:t xml:space="preserve">` module) applies a lambda function cumulatively to the items in an </w:t>
      </w:r>
      <w:proofErr w:type="spellStart"/>
      <w:r w:rsidRPr="002A6897">
        <w:t>iterable</w:t>
      </w:r>
      <w:proofErr w:type="spellEnd"/>
      <w:r w:rsidRPr="002A6897">
        <w:t>.</w:t>
      </w:r>
      <w:r w:rsidRPr="002A6897">
        <w:br/>
      </w:r>
      <w:r w:rsidRPr="002A6897">
        <w:br/>
        <w:t>```python</w:t>
      </w:r>
      <w:r w:rsidRPr="002A6897">
        <w:br/>
        <w:t xml:space="preserve">from </w:t>
      </w:r>
      <w:proofErr w:type="spellStart"/>
      <w:r w:rsidRPr="002A6897">
        <w:t>functools</w:t>
      </w:r>
      <w:proofErr w:type="spellEnd"/>
      <w:r w:rsidRPr="002A6897">
        <w:t xml:space="preserve"> import reduce</w:t>
      </w:r>
      <w:r w:rsidRPr="002A6897">
        <w:br/>
      </w:r>
      <w:r w:rsidRPr="002A6897">
        <w:br/>
        <w:t>numbers = [1, 2, 3, 4]</w:t>
      </w:r>
      <w:r w:rsidRPr="002A6897">
        <w:br/>
        <w:t>product = reduce(lambda x, y: x * y, numbers)</w:t>
      </w:r>
      <w:r w:rsidRPr="002A6897">
        <w:br/>
        <w:t>print(product)  # Output: 24</w:t>
      </w:r>
      <w:r w:rsidRPr="002A6897">
        <w:br/>
        <w:t>```</w:t>
      </w:r>
      <w:r w:rsidRPr="002A6897">
        <w:br/>
      </w:r>
      <w:r w:rsidRPr="002A6897">
        <w:br/>
        <w:t>---</w:t>
      </w:r>
      <w:r w:rsidRPr="002A6897">
        <w:br/>
      </w:r>
      <w:r w:rsidRPr="002A6897">
        <w:br/>
        <w:t>### **6. Lambda Inside a Function**</w:t>
      </w:r>
      <w:r w:rsidRPr="002A6897">
        <w:br/>
        <w:t>You can define and use a `lambda` function inside another function.</w:t>
      </w:r>
      <w:r w:rsidRPr="002A6897">
        <w:br/>
      </w:r>
      <w:r w:rsidRPr="002A6897">
        <w:br/>
        <w:t>```python</w:t>
      </w:r>
      <w:r w:rsidRPr="002A6897">
        <w:br/>
        <w:t>def multiplier(n):</w:t>
      </w:r>
      <w:r w:rsidRPr="002A6897">
        <w:br/>
        <w:t xml:space="preserve">    return lambda x: x * n</w:t>
      </w:r>
      <w:r w:rsidRPr="002A6897">
        <w:br/>
      </w:r>
      <w:r w:rsidRPr="002A6897">
        <w:br/>
        <w:t>double = multiplier(2)</w:t>
      </w:r>
      <w:r w:rsidRPr="002A6897">
        <w:br/>
        <w:t>print(</w:t>
      </w:r>
      <w:proofErr w:type="gramStart"/>
      <w:r w:rsidRPr="002A6897">
        <w:t>double(</w:t>
      </w:r>
      <w:proofErr w:type="gramEnd"/>
      <w:r w:rsidRPr="002A6897">
        <w:t>5))  # Output: 10</w:t>
      </w:r>
      <w:r w:rsidRPr="002A6897">
        <w:br/>
        <w:t>```</w:t>
      </w:r>
      <w:r w:rsidRPr="002A6897">
        <w:br/>
      </w:r>
      <w:r w:rsidRPr="002A6897">
        <w:br/>
        <w:t>---</w:t>
      </w:r>
      <w:r w:rsidRPr="002A6897">
        <w:br/>
      </w:r>
      <w:r w:rsidRPr="002A6897">
        <w:br/>
        <w:t>### **7. Sorting with Lambda**</w:t>
      </w:r>
      <w:r w:rsidRPr="002A6897">
        <w:br/>
        <w:t>You can use a `lambda` function as the key for sorting.</w:t>
      </w:r>
      <w:r w:rsidRPr="002A6897">
        <w:br/>
      </w:r>
      <w:r w:rsidRPr="002A6897">
        <w:br/>
        <w:t>```python</w:t>
      </w:r>
      <w:r w:rsidRPr="002A6897">
        <w:br/>
      </w:r>
      <w:r w:rsidRPr="002A6897">
        <w:lastRenderedPageBreak/>
        <w:t>students = [("Alice", 25), ("Bob", 20), ("Charlie", 23)]</w:t>
      </w:r>
      <w:r w:rsidRPr="002A6897">
        <w:br/>
        <w:t># Sort by age (second element in the tuple)</w:t>
      </w:r>
      <w:r w:rsidRPr="002A6897">
        <w:br/>
      </w:r>
      <w:proofErr w:type="spellStart"/>
      <w:r w:rsidRPr="002A6897">
        <w:t>sorted_students</w:t>
      </w:r>
      <w:proofErr w:type="spellEnd"/>
      <w:r w:rsidRPr="002A6897">
        <w:t xml:space="preserve"> = sorted(students, key=lambda x: x[1])</w:t>
      </w:r>
      <w:r w:rsidRPr="002A6897">
        <w:br/>
        <w:t>print(</w:t>
      </w:r>
      <w:proofErr w:type="spellStart"/>
      <w:r w:rsidRPr="002A6897">
        <w:t>sorted_students</w:t>
      </w:r>
      <w:proofErr w:type="spellEnd"/>
      <w:r w:rsidRPr="002A6897">
        <w:t>)  # Output: [('Bob', 20), ('Charlie', 23), ('Alice', 25)]</w:t>
      </w:r>
      <w:r w:rsidRPr="002A6897">
        <w:br/>
        <w:t>```</w:t>
      </w:r>
      <w:r w:rsidRPr="002A6897">
        <w:br/>
      </w:r>
      <w:r w:rsidRPr="002A6897">
        <w:br/>
        <w:t>---</w:t>
      </w:r>
      <w:r w:rsidRPr="002A6897">
        <w:br/>
      </w:r>
      <w:r w:rsidRPr="002A6897">
        <w:br/>
        <w:t>### **8. Lambda with Conditional Expressions**</w:t>
      </w:r>
      <w:r w:rsidRPr="002A6897">
        <w:br/>
        <w:t>You can use conditional logic in a `lambda` function.</w:t>
      </w:r>
      <w:r w:rsidRPr="002A6897">
        <w:br/>
      </w:r>
      <w:r w:rsidRPr="002A6897">
        <w:br/>
        <w:t>```python</w:t>
      </w:r>
      <w:r w:rsidRPr="002A6897">
        <w:br/>
        <w:t># Check if a number is even or odd</w:t>
      </w:r>
      <w:r w:rsidRPr="002A6897">
        <w:br/>
      </w:r>
      <w:proofErr w:type="spellStart"/>
      <w:r w:rsidRPr="002A6897">
        <w:t>check_even_odd</w:t>
      </w:r>
      <w:proofErr w:type="spellEnd"/>
      <w:r w:rsidRPr="002A6897">
        <w:t xml:space="preserve"> = lambda x: "Even" if x % 2 == 0 else "Odd"</w:t>
      </w:r>
      <w:r w:rsidRPr="002A6897">
        <w:br/>
        <w:t>print(</w:t>
      </w:r>
      <w:proofErr w:type="spellStart"/>
      <w:r w:rsidRPr="002A6897">
        <w:t>check_even_odd</w:t>
      </w:r>
      <w:proofErr w:type="spellEnd"/>
      <w:r w:rsidRPr="002A6897">
        <w:t>(4))  # Output: Even</w:t>
      </w:r>
      <w:r w:rsidRPr="002A6897">
        <w:br/>
        <w:t>print(</w:t>
      </w:r>
      <w:proofErr w:type="spellStart"/>
      <w:r w:rsidRPr="002A6897">
        <w:t>check_even_odd</w:t>
      </w:r>
      <w:proofErr w:type="spellEnd"/>
      <w:r w:rsidRPr="002A6897">
        <w:t>(7))  # Output: Odd</w:t>
      </w:r>
      <w:r w:rsidRPr="002A6897">
        <w:br/>
        <w:t>```</w:t>
      </w:r>
      <w:r w:rsidRPr="002A6897">
        <w:br/>
      </w:r>
      <w:r w:rsidRPr="002A6897">
        <w:br/>
        <w:t>---</w:t>
      </w:r>
      <w:r w:rsidRPr="002A6897">
        <w:br/>
      </w:r>
      <w:r w:rsidRPr="002A6897">
        <w:br/>
        <w:t>### **9. Lambda with List Comprehension**</w:t>
      </w:r>
      <w:r w:rsidRPr="002A6897">
        <w:br/>
        <w:t>You can use a `lambda` function inside a list comprehension.</w:t>
      </w:r>
      <w:r w:rsidRPr="002A6897">
        <w:br/>
      </w:r>
      <w:r w:rsidRPr="002A6897">
        <w:br/>
        <w:t>```python</w:t>
      </w:r>
      <w:r w:rsidRPr="002A6897">
        <w:br/>
        <w:t>numbers = [1, 2, 3, 4]</w:t>
      </w:r>
      <w:r w:rsidRPr="002A6897">
        <w:br/>
        <w:t>squared = [(lambda x: x ** 2)(x) for x in numbers]</w:t>
      </w:r>
      <w:r w:rsidRPr="002A6897">
        <w:br/>
        <w:t>print(squared)  # Output: [1, 4, 9, 16]</w:t>
      </w:r>
      <w:r w:rsidRPr="002A6897">
        <w:br/>
        <w:t>```</w:t>
      </w:r>
      <w:r w:rsidRPr="002A6897">
        <w:br/>
      </w:r>
      <w:r w:rsidRPr="002A6897">
        <w:br/>
        <w:t>---</w:t>
      </w:r>
      <w:r w:rsidRPr="002A6897">
        <w:br/>
      </w:r>
      <w:r w:rsidRPr="002A6897">
        <w:br/>
        <w:t>### **10. Lambda for String Operations**</w:t>
      </w:r>
      <w:r w:rsidRPr="002A6897">
        <w:br/>
        <w:t>You can use `lambda` functions for string manipulations.</w:t>
      </w:r>
      <w:r w:rsidRPr="002A6897">
        <w:br/>
      </w:r>
      <w:r w:rsidRPr="002A6897">
        <w:br/>
        <w:t>```python</w:t>
      </w:r>
      <w:r w:rsidRPr="002A6897">
        <w:br/>
        <w:t># Convert a string to uppercase</w:t>
      </w:r>
      <w:r w:rsidRPr="002A6897">
        <w:br/>
      </w:r>
      <w:proofErr w:type="spellStart"/>
      <w:r w:rsidRPr="002A6897">
        <w:t>to_upper</w:t>
      </w:r>
      <w:proofErr w:type="spellEnd"/>
      <w:r w:rsidRPr="002A6897">
        <w:t xml:space="preserve"> = lambda s: </w:t>
      </w:r>
      <w:proofErr w:type="spellStart"/>
      <w:r w:rsidRPr="002A6897">
        <w:t>s.upper</w:t>
      </w:r>
      <w:proofErr w:type="spellEnd"/>
      <w:r w:rsidRPr="002A6897">
        <w:t>()</w:t>
      </w:r>
      <w:r w:rsidRPr="002A6897">
        <w:br/>
        <w:t>print(</w:t>
      </w:r>
      <w:proofErr w:type="spellStart"/>
      <w:r w:rsidRPr="002A6897">
        <w:t>to_upper</w:t>
      </w:r>
      <w:proofErr w:type="spellEnd"/>
      <w:r w:rsidRPr="002A6897">
        <w:t>("hello"))  # Output: HELLO</w:t>
      </w:r>
      <w:r w:rsidRPr="002A6897">
        <w:br/>
      </w:r>
      <w:r w:rsidRPr="002A6897">
        <w:br/>
        <w:t># Reverse a string</w:t>
      </w:r>
      <w:r w:rsidRPr="002A6897">
        <w:br/>
      </w:r>
      <w:proofErr w:type="spellStart"/>
      <w:r w:rsidRPr="002A6897">
        <w:t>reverse_string</w:t>
      </w:r>
      <w:proofErr w:type="spellEnd"/>
      <w:r w:rsidRPr="002A6897">
        <w:t xml:space="preserve"> = lambda s: s[::-1]</w:t>
      </w:r>
      <w:r w:rsidRPr="002A6897">
        <w:br/>
        <w:t>print(</w:t>
      </w:r>
      <w:proofErr w:type="spellStart"/>
      <w:r w:rsidRPr="002A6897">
        <w:t>reverse_string</w:t>
      </w:r>
      <w:proofErr w:type="spellEnd"/>
      <w:r w:rsidRPr="002A6897">
        <w:t xml:space="preserve">("hello"))  # Output: </w:t>
      </w:r>
      <w:proofErr w:type="spellStart"/>
      <w:r w:rsidRPr="002A6897">
        <w:t>olleh</w:t>
      </w:r>
      <w:proofErr w:type="spellEnd"/>
      <w:r w:rsidRPr="002A6897">
        <w:br/>
        <w:t>```</w:t>
      </w:r>
      <w:r w:rsidRPr="002A6897">
        <w:br/>
      </w:r>
      <w:r w:rsidRPr="002A6897">
        <w:lastRenderedPageBreak/>
        <w:br/>
        <w:t>---</w:t>
      </w:r>
      <w:r w:rsidRPr="002A6897">
        <w:br/>
      </w:r>
      <w:r w:rsidRPr="002A6897">
        <w:br/>
        <w:t>### Summary</w:t>
      </w:r>
      <w:r w:rsidRPr="002A6897">
        <w:br/>
        <w:t>`lambda` functions are concise and useful for short, throwaway functions, especially when used with higher-order functions like `map()`, `filter()`, and `reduce()`. However, for more complex logic, it's better to use regular `def` functions for readability.</w:t>
      </w:r>
    </w:p>
    <w:p w14:paraId="1DDCEBF5" w14:textId="77777777" w:rsidR="00E92EB3" w:rsidRDefault="00E92EB3" w:rsidP="002A6897"/>
    <w:p w14:paraId="37B8CC32" w14:textId="49D1391F" w:rsidR="00E92EB3" w:rsidRDefault="003E3102" w:rsidP="002A6897">
      <w:r w:rsidRPr="00372A3F">
        <w:rPr>
          <w:highlight w:val="yellow"/>
        </w:rPr>
        <w:t>List Comprehension</w:t>
      </w:r>
      <w:r>
        <w:t xml:space="preserve"> </w:t>
      </w:r>
    </w:p>
    <w:p w14:paraId="582066FD" w14:textId="77777777" w:rsidR="0047427A" w:rsidRDefault="0047427A" w:rsidP="002A6897"/>
    <w:p w14:paraId="656BBBE8" w14:textId="77777777" w:rsidR="0047427A" w:rsidRPr="0047427A" w:rsidRDefault="0047427A" w:rsidP="0047427A">
      <w:r w:rsidRPr="0047427A">
        <w:t>### **1. Basic List Comprehension**</w:t>
      </w:r>
      <w:r w:rsidRPr="0047427A">
        <w:br/>
        <w:t>Create a new list by applying an operation to each element in an existing list.</w:t>
      </w:r>
      <w:r w:rsidRPr="0047427A">
        <w:br/>
      </w:r>
      <w:r w:rsidRPr="0047427A">
        <w:br/>
        <w:t>```python</w:t>
      </w:r>
      <w:r w:rsidRPr="0047427A">
        <w:br/>
        <w:t># Square each number in the list</w:t>
      </w:r>
      <w:r w:rsidRPr="0047427A">
        <w:br/>
        <w:t>numbers = [1, 2, 3, 4, 5]</w:t>
      </w:r>
      <w:r w:rsidRPr="0047427A">
        <w:br/>
        <w:t>squared = [x ** 2 for x in numbers]</w:t>
      </w:r>
      <w:r w:rsidRPr="0047427A">
        <w:br/>
        <w:t>print(squared)  # Output: [1, 4, 9, 16, 25]</w:t>
      </w:r>
      <w:r w:rsidRPr="0047427A">
        <w:br/>
        <w:t>```</w:t>
      </w:r>
      <w:r w:rsidRPr="0047427A">
        <w:br/>
      </w:r>
      <w:r w:rsidRPr="0047427A">
        <w:br/>
        <w:t>---</w:t>
      </w:r>
      <w:r w:rsidRPr="0047427A">
        <w:br/>
      </w:r>
      <w:r w:rsidRPr="0047427A">
        <w:br/>
        <w:t>### **2. List Comprehension with Conditional Filtering**</w:t>
      </w:r>
      <w:r w:rsidRPr="0047427A">
        <w:br/>
        <w:t>Include a condition to filter elements.</w:t>
      </w:r>
      <w:r w:rsidRPr="0047427A">
        <w:br/>
      </w:r>
      <w:r w:rsidRPr="0047427A">
        <w:br/>
        <w:t>```python</w:t>
      </w:r>
      <w:r w:rsidRPr="0047427A">
        <w:br/>
        <w:t># Get only even numbers from the list</w:t>
      </w:r>
      <w:r w:rsidRPr="0047427A">
        <w:br/>
        <w:t>numbers = [1, 2, 3, 4, 5, 6]</w:t>
      </w:r>
      <w:r w:rsidRPr="0047427A">
        <w:br/>
      </w:r>
      <w:proofErr w:type="spellStart"/>
      <w:r w:rsidRPr="0047427A">
        <w:t>even_numbers</w:t>
      </w:r>
      <w:proofErr w:type="spellEnd"/>
      <w:r w:rsidRPr="0047427A">
        <w:t xml:space="preserve"> = [x for x in numbers if x % 2 == 0]</w:t>
      </w:r>
      <w:r w:rsidRPr="0047427A">
        <w:br/>
        <w:t>print(</w:t>
      </w:r>
      <w:proofErr w:type="spellStart"/>
      <w:r w:rsidRPr="0047427A">
        <w:t>even_numbers</w:t>
      </w:r>
      <w:proofErr w:type="spellEnd"/>
      <w:r w:rsidRPr="0047427A">
        <w:t>)  # Output: [2, 4, 6]</w:t>
      </w:r>
      <w:r w:rsidRPr="0047427A">
        <w:br/>
        <w:t>```</w:t>
      </w:r>
      <w:r w:rsidRPr="0047427A">
        <w:br/>
      </w:r>
      <w:r w:rsidRPr="0047427A">
        <w:br/>
        <w:t>---</w:t>
      </w:r>
      <w:r w:rsidRPr="0047427A">
        <w:br/>
      </w:r>
      <w:r w:rsidRPr="0047427A">
        <w:br/>
        <w:t>### **3. Nested Loops in List Comprehension**</w:t>
      </w:r>
      <w:r w:rsidRPr="0047427A">
        <w:br/>
        <w:t>Use nested loops to create combinations.</w:t>
      </w:r>
      <w:r w:rsidRPr="0047427A">
        <w:br/>
      </w:r>
      <w:r w:rsidRPr="0047427A">
        <w:br/>
        <w:t>```python</w:t>
      </w:r>
      <w:r w:rsidRPr="0047427A">
        <w:br/>
        <w:t># Create a list of all pairs (x, y) where x is from [1, 2] and y is from [3, 4]</w:t>
      </w:r>
      <w:r w:rsidRPr="0047427A">
        <w:br/>
        <w:t>pairs = [(x, y) for x in [1, 2] for y in [3, 4]]</w:t>
      </w:r>
      <w:r w:rsidRPr="0047427A">
        <w:br/>
        <w:t>print(pairs)  # Output: [(1, 3), (1, 4), (2, 3), (2, 4)]</w:t>
      </w:r>
      <w:r w:rsidRPr="0047427A">
        <w:br/>
      </w:r>
      <w:r w:rsidRPr="0047427A">
        <w:lastRenderedPageBreak/>
        <w:t>```</w:t>
      </w:r>
      <w:r w:rsidRPr="0047427A">
        <w:br/>
      </w:r>
      <w:r w:rsidRPr="0047427A">
        <w:br/>
        <w:t>---</w:t>
      </w:r>
      <w:r w:rsidRPr="0047427A">
        <w:br/>
      </w:r>
      <w:r w:rsidRPr="0047427A">
        <w:br/>
        <w:t>### **4. List Comprehension with `if-else`**</w:t>
      </w:r>
      <w:r w:rsidRPr="0047427A">
        <w:br/>
        <w:t>Include an `if-else` condition in the comprehension.</w:t>
      </w:r>
      <w:r w:rsidRPr="0047427A">
        <w:br/>
      </w:r>
      <w:r w:rsidRPr="0047427A">
        <w:br/>
        <w:t>```python</w:t>
      </w:r>
      <w:r w:rsidRPr="0047427A">
        <w:br/>
        <w:t># Replace even numbers with "Even" and odd numbers with "Odd"</w:t>
      </w:r>
      <w:r w:rsidRPr="0047427A">
        <w:br/>
        <w:t>numbers = [1, 2, 3, 4, 5]</w:t>
      </w:r>
      <w:r w:rsidRPr="0047427A">
        <w:br/>
        <w:t>result = ["Even" if x % 2 == 0 else "Odd" for x in numbers]</w:t>
      </w:r>
      <w:r w:rsidRPr="0047427A">
        <w:br/>
        <w:t>print(result)  # Output: ['Odd', 'Even', 'Odd', 'Even', 'Odd']</w:t>
      </w:r>
      <w:r w:rsidRPr="0047427A">
        <w:br/>
        <w:t>```</w:t>
      </w:r>
      <w:r w:rsidRPr="0047427A">
        <w:br/>
      </w:r>
      <w:r w:rsidRPr="0047427A">
        <w:br/>
        <w:t>---</w:t>
      </w:r>
      <w:r w:rsidRPr="0047427A">
        <w:br/>
      </w:r>
      <w:r w:rsidRPr="0047427A">
        <w:br/>
        <w:t>### **5. Flatten a Nested List**</w:t>
      </w:r>
      <w:r w:rsidRPr="0047427A">
        <w:br/>
        <w:t>Use list comprehension to flatten a 2D list into a 1D list.</w:t>
      </w:r>
      <w:r w:rsidRPr="0047427A">
        <w:br/>
      </w:r>
      <w:r w:rsidRPr="0047427A">
        <w:br/>
        <w:t>```python</w:t>
      </w:r>
      <w:r w:rsidRPr="0047427A">
        <w:br/>
        <w:t># Flatten a 2D list</w:t>
      </w:r>
      <w:r w:rsidRPr="0047427A">
        <w:br/>
      </w:r>
      <w:proofErr w:type="spellStart"/>
      <w:r w:rsidRPr="0047427A">
        <w:t>nested_list</w:t>
      </w:r>
      <w:proofErr w:type="spellEnd"/>
      <w:r w:rsidRPr="0047427A">
        <w:t xml:space="preserve"> = [[1, 2], [3, 4], [5, 6]]</w:t>
      </w:r>
      <w:r w:rsidRPr="0047427A">
        <w:br/>
        <w:t xml:space="preserve">flattened = [x for </w:t>
      </w:r>
      <w:proofErr w:type="spellStart"/>
      <w:r w:rsidRPr="0047427A">
        <w:t>sublist</w:t>
      </w:r>
      <w:proofErr w:type="spellEnd"/>
      <w:r w:rsidRPr="0047427A">
        <w:t xml:space="preserve"> in </w:t>
      </w:r>
      <w:proofErr w:type="spellStart"/>
      <w:r w:rsidRPr="0047427A">
        <w:t>nested_list</w:t>
      </w:r>
      <w:proofErr w:type="spellEnd"/>
      <w:r w:rsidRPr="0047427A">
        <w:t xml:space="preserve"> for x in </w:t>
      </w:r>
      <w:proofErr w:type="spellStart"/>
      <w:r w:rsidRPr="0047427A">
        <w:t>sublist</w:t>
      </w:r>
      <w:proofErr w:type="spellEnd"/>
      <w:r w:rsidRPr="0047427A">
        <w:t>]</w:t>
      </w:r>
      <w:r w:rsidRPr="0047427A">
        <w:br/>
        <w:t>print(flattened)  # Output: [1, 2, 3, 4, 5, 6]</w:t>
      </w:r>
      <w:r w:rsidRPr="0047427A">
        <w:br/>
        <w:t>```</w:t>
      </w:r>
      <w:r w:rsidRPr="0047427A">
        <w:br/>
      </w:r>
      <w:r w:rsidRPr="0047427A">
        <w:br/>
        <w:t>---</w:t>
      </w:r>
      <w:r w:rsidRPr="0047427A">
        <w:br/>
      </w:r>
      <w:r w:rsidRPr="0047427A">
        <w:br/>
        <w:t>### **6. List Comprehension with Strings**</w:t>
      </w:r>
      <w:r w:rsidRPr="0047427A">
        <w:br/>
        <w:t>Perform operations on strings.</w:t>
      </w:r>
      <w:r w:rsidRPr="0047427A">
        <w:br/>
      </w:r>
      <w:r w:rsidRPr="0047427A">
        <w:br/>
        <w:t>```python</w:t>
      </w:r>
      <w:r w:rsidRPr="0047427A">
        <w:br/>
        <w:t># Convert each word to uppercase</w:t>
      </w:r>
      <w:r w:rsidRPr="0047427A">
        <w:br/>
        <w:t>words = ["hello", "world", "python"]</w:t>
      </w:r>
      <w:r w:rsidRPr="0047427A">
        <w:br/>
      </w:r>
      <w:proofErr w:type="spellStart"/>
      <w:r w:rsidRPr="0047427A">
        <w:t>uppercase_words</w:t>
      </w:r>
      <w:proofErr w:type="spellEnd"/>
      <w:r w:rsidRPr="0047427A">
        <w:t xml:space="preserve"> = [</w:t>
      </w:r>
      <w:proofErr w:type="spellStart"/>
      <w:proofErr w:type="gramStart"/>
      <w:r w:rsidRPr="0047427A">
        <w:t>word.upper</w:t>
      </w:r>
      <w:proofErr w:type="spellEnd"/>
      <w:proofErr w:type="gramEnd"/>
      <w:r w:rsidRPr="0047427A">
        <w:t>() for word in words]</w:t>
      </w:r>
      <w:r w:rsidRPr="0047427A">
        <w:br/>
        <w:t>print(</w:t>
      </w:r>
      <w:proofErr w:type="spellStart"/>
      <w:r w:rsidRPr="0047427A">
        <w:t>uppercase_words</w:t>
      </w:r>
      <w:proofErr w:type="spellEnd"/>
      <w:r w:rsidRPr="0047427A">
        <w:t>)  # Output: ['HELLO', 'WORLD', 'PYTHON']</w:t>
      </w:r>
      <w:r w:rsidRPr="0047427A">
        <w:br/>
        <w:t>```</w:t>
      </w:r>
      <w:r w:rsidRPr="0047427A">
        <w:br/>
      </w:r>
      <w:r w:rsidRPr="0047427A">
        <w:br/>
        <w:t>---</w:t>
      </w:r>
      <w:r w:rsidRPr="0047427A">
        <w:br/>
      </w:r>
      <w:r w:rsidRPr="0047427A">
        <w:br/>
        <w:t>### **7. Generate a List of Numbers**</w:t>
      </w:r>
      <w:r w:rsidRPr="0047427A">
        <w:br/>
        <w:t>Use list comprehension to generate a sequence of numbers.</w:t>
      </w:r>
      <w:r w:rsidRPr="0047427A">
        <w:br/>
      </w:r>
      <w:r w:rsidRPr="0047427A">
        <w:br/>
      </w:r>
      <w:r w:rsidRPr="0047427A">
        <w:lastRenderedPageBreak/>
        <w:t>```python</w:t>
      </w:r>
      <w:r w:rsidRPr="0047427A">
        <w:br/>
        <w:t># Generate a list of numbers from 0 to 9</w:t>
      </w:r>
      <w:r w:rsidRPr="0047427A">
        <w:br/>
        <w:t>numbers = [x for x in range(10)]</w:t>
      </w:r>
      <w:r w:rsidRPr="0047427A">
        <w:br/>
        <w:t>print(numbers)  # Output: [0, 1, 2, 3, 4, 5, 6, 7, 8, 9]</w:t>
      </w:r>
      <w:r w:rsidRPr="0047427A">
        <w:br/>
        <w:t>```</w:t>
      </w:r>
      <w:r w:rsidRPr="0047427A">
        <w:br/>
      </w:r>
      <w:r w:rsidRPr="0047427A">
        <w:br/>
        <w:t>---</w:t>
      </w:r>
      <w:r w:rsidRPr="0047427A">
        <w:br/>
      </w:r>
      <w:r w:rsidRPr="0047427A">
        <w:br/>
        <w:t>### **8. Cartesian Product**</w:t>
      </w:r>
      <w:r w:rsidRPr="0047427A">
        <w:br/>
        <w:t>Generate all combinations of elements from two lists.</w:t>
      </w:r>
      <w:r w:rsidRPr="0047427A">
        <w:br/>
      </w:r>
      <w:r w:rsidRPr="0047427A">
        <w:br/>
        <w:t>```python</w:t>
      </w:r>
      <w:r w:rsidRPr="0047427A">
        <w:br/>
        <w:t># Cartesian product of two lists</w:t>
      </w:r>
      <w:r w:rsidRPr="0047427A">
        <w:br/>
        <w:t>list1 = [1, 2]</w:t>
      </w:r>
      <w:r w:rsidRPr="0047427A">
        <w:br/>
        <w:t>list2 = ['a', 'b']</w:t>
      </w:r>
      <w:r w:rsidRPr="0047427A">
        <w:br/>
      </w:r>
      <w:proofErr w:type="spellStart"/>
      <w:r w:rsidRPr="0047427A">
        <w:t>cartesian_product</w:t>
      </w:r>
      <w:proofErr w:type="spellEnd"/>
      <w:r w:rsidRPr="0047427A">
        <w:t xml:space="preserve"> = [(x, y) for x in list1 for y in list2]</w:t>
      </w:r>
      <w:r w:rsidRPr="0047427A">
        <w:br/>
        <w:t>print(</w:t>
      </w:r>
      <w:proofErr w:type="spellStart"/>
      <w:r w:rsidRPr="0047427A">
        <w:t>cartesian_product</w:t>
      </w:r>
      <w:proofErr w:type="spellEnd"/>
      <w:r w:rsidRPr="0047427A">
        <w:t>)  # Output: [(1, 'a'), (1, 'b'), (2, 'a'), (2, 'b')]</w:t>
      </w:r>
      <w:r w:rsidRPr="0047427A">
        <w:br/>
        <w:t>```</w:t>
      </w:r>
      <w:r w:rsidRPr="0047427A">
        <w:br/>
      </w:r>
      <w:r w:rsidRPr="0047427A">
        <w:br/>
        <w:t>---</w:t>
      </w:r>
      <w:r w:rsidRPr="0047427A">
        <w:br/>
      </w:r>
      <w:r w:rsidRPr="0047427A">
        <w:br/>
        <w:t>### **9. Remove Vowels from a String**</w:t>
      </w:r>
      <w:r w:rsidRPr="0047427A">
        <w:br/>
        <w:t>Filter out vowels from a string using list comprehension.</w:t>
      </w:r>
      <w:r w:rsidRPr="0047427A">
        <w:br/>
      </w:r>
      <w:r w:rsidRPr="0047427A">
        <w:br/>
        <w:t>```python</w:t>
      </w:r>
      <w:r w:rsidRPr="0047427A">
        <w:br/>
        <w:t># Remove vowels from a string</w:t>
      </w:r>
      <w:r w:rsidRPr="0047427A">
        <w:br/>
        <w:t>text = "</w:t>
      </w:r>
      <w:proofErr w:type="spellStart"/>
      <w:r w:rsidRPr="0047427A">
        <w:t>geeksforgeeks</w:t>
      </w:r>
      <w:proofErr w:type="spellEnd"/>
      <w:r w:rsidRPr="0047427A">
        <w:t>"</w:t>
      </w:r>
      <w:r w:rsidRPr="0047427A">
        <w:br/>
        <w:t>vowels = "</w:t>
      </w:r>
      <w:proofErr w:type="spellStart"/>
      <w:r w:rsidRPr="0047427A">
        <w:t>aeiou</w:t>
      </w:r>
      <w:proofErr w:type="spellEnd"/>
      <w:r w:rsidRPr="0047427A">
        <w:t>"</w:t>
      </w:r>
      <w:r w:rsidRPr="0047427A">
        <w:br/>
      </w:r>
      <w:proofErr w:type="spellStart"/>
      <w:r w:rsidRPr="0047427A">
        <w:t>no_vowels</w:t>
      </w:r>
      <w:proofErr w:type="spellEnd"/>
      <w:r w:rsidRPr="0047427A">
        <w:t xml:space="preserve"> = '</w:t>
      </w:r>
      <w:proofErr w:type="gramStart"/>
      <w:r w:rsidRPr="0047427A">
        <w:t>'.join</w:t>
      </w:r>
      <w:proofErr w:type="gramEnd"/>
      <w:r w:rsidRPr="0047427A">
        <w:t>([char for char in text if char not in vowels])</w:t>
      </w:r>
      <w:r w:rsidRPr="0047427A">
        <w:br/>
        <w:t>print(</w:t>
      </w:r>
      <w:proofErr w:type="spellStart"/>
      <w:r w:rsidRPr="0047427A">
        <w:t>no_vowels</w:t>
      </w:r>
      <w:proofErr w:type="spellEnd"/>
      <w:r w:rsidRPr="0047427A">
        <w:t>)  # Output: "</w:t>
      </w:r>
      <w:proofErr w:type="spellStart"/>
      <w:r w:rsidRPr="0047427A">
        <w:t>gksfrgks</w:t>
      </w:r>
      <w:proofErr w:type="spellEnd"/>
      <w:r w:rsidRPr="0047427A">
        <w:t>"</w:t>
      </w:r>
      <w:r w:rsidRPr="0047427A">
        <w:br/>
        <w:t>```</w:t>
      </w:r>
      <w:r w:rsidRPr="0047427A">
        <w:br/>
      </w:r>
      <w:r w:rsidRPr="0047427A">
        <w:br/>
        <w:t>---</w:t>
      </w:r>
      <w:r w:rsidRPr="0047427A">
        <w:br/>
      </w:r>
      <w:r w:rsidRPr="0047427A">
        <w:br/>
        <w:t>### **10. Transpose a Matrix**</w:t>
      </w:r>
      <w:r w:rsidRPr="0047427A">
        <w:br/>
        <w:t>Use list comprehension to transpose a 2D matrix.</w:t>
      </w:r>
      <w:r w:rsidRPr="0047427A">
        <w:br/>
      </w:r>
      <w:r w:rsidRPr="0047427A">
        <w:br/>
        <w:t>```python</w:t>
      </w:r>
      <w:r w:rsidRPr="0047427A">
        <w:br/>
        <w:t># Transpose a matrix</w:t>
      </w:r>
      <w:r w:rsidRPr="0047427A">
        <w:br/>
      </w:r>
      <w:proofErr w:type="spellStart"/>
      <w:r w:rsidRPr="0047427A">
        <w:t>matrix</w:t>
      </w:r>
      <w:proofErr w:type="spellEnd"/>
      <w:r w:rsidRPr="0047427A">
        <w:t xml:space="preserve"> = [[1, 2, 3], [4, 5, 6], [7, 8, 9]]</w:t>
      </w:r>
      <w:r w:rsidRPr="0047427A">
        <w:br/>
        <w:t>transposed = [[row[</w:t>
      </w:r>
      <w:proofErr w:type="spellStart"/>
      <w:r w:rsidRPr="0047427A">
        <w:t>i</w:t>
      </w:r>
      <w:proofErr w:type="spellEnd"/>
      <w:r w:rsidRPr="0047427A">
        <w:t xml:space="preserve">] for row in matrix] for </w:t>
      </w:r>
      <w:proofErr w:type="spellStart"/>
      <w:r w:rsidRPr="0047427A">
        <w:t>i</w:t>
      </w:r>
      <w:proofErr w:type="spellEnd"/>
      <w:r w:rsidRPr="0047427A">
        <w:t xml:space="preserve"> in range(</w:t>
      </w:r>
      <w:proofErr w:type="spellStart"/>
      <w:r w:rsidRPr="0047427A">
        <w:t>len</w:t>
      </w:r>
      <w:proofErr w:type="spellEnd"/>
      <w:r w:rsidRPr="0047427A">
        <w:t>(matrix[0]))]</w:t>
      </w:r>
      <w:r w:rsidRPr="0047427A">
        <w:br/>
        <w:t>print(transposed)  # Output: [[1, 4, 7], [2, 5, 8], [3, 6, 9]]</w:t>
      </w:r>
      <w:r w:rsidRPr="0047427A">
        <w:br/>
        <w:t>```</w:t>
      </w:r>
      <w:r w:rsidRPr="0047427A">
        <w:br/>
      </w:r>
      <w:r w:rsidRPr="0047427A">
        <w:lastRenderedPageBreak/>
        <w:br/>
        <w:t>---</w:t>
      </w:r>
      <w:r w:rsidRPr="0047427A">
        <w:br/>
      </w:r>
      <w:r w:rsidRPr="0047427A">
        <w:br/>
        <w:t>### **11. Create a Dictionary from a List**</w:t>
      </w:r>
      <w:r w:rsidRPr="0047427A">
        <w:br/>
        <w:t>Use list comprehension to create a dictionary.</w:t>
      </w:r>
      <w:r w:rsidRPr="0047427A">
        <w:br/>
      </w:r>
      <w:r w:rsidRPr="0047427A">
        <w:br/>
        <w:t>```python</w:t>
      </w:r>
      <w:r w:rsidRPr="0047427A">
        <w:br/>
        <w:t># Create a dictionary with numbers as keys and their squares as values</w:t>
      </w:r>
      <w:r w:rsidRPr="0047427A">
        <w:br/>
        <w:t>numbers = [1, 2, 3, 4]</w:t>
      </w:r>
      <w:r w:rsidRPr="0047427A">
        <w:br/>
      </w:r>
      <w:proofErr w:type="spellStart"/>
      <w:r w:rsidRPr="0047427A">
        <w:t>squared_dict</w:t>
      </w:r>
      <w:proofErr w:type="spellEnd"/>
      <w:r w:rsidRPr="0047427A">
        <w:t xml:space="preserve"> = {x: x ** 2 for x in numbers}</w:t>
      </w:r>
      <w:r w:rsidRPr="0047427A">
        <w:br/>
        <w:t>print(</w:t>
      </w:r>
      <w:proofErr w:type="spellStart"/>
      <w:r w:rsidRPr="0047427A">
        <w:t>squared_dict</w:t>
      </w:r>
      <w:proofErr w:type="spellEnd"/>
      <w:r w:rsidRPr="0047427A">
        <w:t>)  # Output: {1: 1, 2: 4, 3: 9, 4: 16}</w:t>
      </w:r>
      <w:r w:rsidRPr="0047427A">
        <w:br/>
        <w:t>```</w:t>
      </w:r>
      <w:r w:rsidRPr="0047427A">
        <w:br/>
      </w:r>
      <w:r w:rsidRPr="0047427A">
        <w:br/>
        <w:t>---</w:t>
      </w:r>
      <w:r w:rsidRPr="0047427A">
        <w:br/>
      </w:r>
      <w:r w:rsidRPr="0047427A">
        <w:br/>
        <w:t>### **12. Filter and Modify Simultaneously**</w:t>
      </w:r>
      <w:r w:rsidRPr="0047427A">
        <w:br/>
        <w:t>Filter elements and apply a transformation in one step.</w:t>
      </w:r>
      <w:r w:rsidRPr="0047427A">
        <w:br/>
      </w:r>
      <w:r w:rsidRPr="0047427A">
        <w:br/>
        <w:t>```python</w:t>
      </w:r>
      <w:r w:rsidRPr="0047427A">
        <w:br/>
        <w:t># Double the even numbers</w:t>
      </w:r>
      <w:r w:rsidRPr="0047427A">
        <w:br/>
      </w:r>
      <w:proofErr w:type="spellStart"/>
      <w:r w:rsidRPr="0047427A">
        <w:t>numbers</w:t>
      </w:r>
      <w:proofErr w:type="spellEnd"/>
      <w:r w:rsidRPr="0047427A">
        <w:t xml:space="preserve"> = [1, 2, 3, 4, 5, 6]</w:t>
      </w:r>
      <w:r w:rsidRPr="0047427A">
        <w:br/>
      </w:r>
      <w:proofErr w:type="spellStart"/>
      <w:r w:rsidRPr="0047427A">
        <w:t>doubled_evens</w:t>
      </w:r>
      <w:proofErr w:type="spellEnd"/>
      <w:r w:rsidRPr="0047427A">
        <w:t xml:space="preserve"> = [x * 2 for x in numbers if x % 2 == 0]</w:t>
      </w:r>
      <w:r w:rsidRPr="0047427A">
        <w:br/>
        <w:t>print(</w:t>
      </w:r>
      <w:proofErr w:type="spellStart"/>
      <w:r w:rsidRPr="0047427A">
        <w:t>doubled_evens</w:t>
      </w:r>
      <w:proofErr w:type="spellEnd"/>
      <w:r w:rsidRPr="0047427A">
        <w:t>)  # Output: [4, 8, 12]</w:t>
      </w:r>
      <w:r w:rsidRPr="0047427A">
        <w:br/>
        <w:t>```</w:t>
      </w:r>
      <w:r w:rsidRPr="0047427A">
        <w:br/>
      </w:r>
      <w:r w:rsidRPr="0047427A">
        <w:br/>
        <w:t>---</w:t>
      </w:r>
      <w:r w:rsidRPr="0047427A">
        <w:br/>
      </w:r>
      <w:r w:rsidRPr="0047427A">
        <w:br/>
        <w:t>### **13. Nested List Comprehension**</w:t>
      </w:r>
      <w:r w:rsidRPr="0047427A">
        <w:br/>
        <w:t>Use nested list comprehensions for more complex operations.</w:t>
      </w:r>
      <w:r w:rsidRPr="0047427A">
        <w:br/>
      </w:r>
      <w:r w:rsidRPr="0047427A">
        <w:br/>
        <w:t>```python</w:t>
      </w:r>
      <w:r w:rsidRPr="0047427A">
        <w:br/>
        <w:t># Create a multiplication table</w:t>
      </w:r>
      <w:r w:rsidRPr="0047427A">
        <w:br/>
      </w:r>
      <w:proofErr w:type="spellStart"/>
      <w:r w:rsidRPr="0047427A">
        <w:t>table</w:t>
      </w:r>
      <w:proofErr w:type="spellEnd"/>
      <w:r w:rsidRPr="0047427A">
        <w:t xml:space="preserve"> = [[x * y for y in range(1, 6)] for x in range(1, 6)]</w:t>
      </w:r>
      <w:r w:rsidRPr="0047427A">
        <w:br/>
        <w:t>print(table)</w:t>
      </w:r>
      <w:r w:rsidRPr="0047427A">
        <w:br/>
        <w:t># Output: [[1, 2, 3, 4, 5], [2, 4, 6, 8, 10], [3, 6, 9, 12, 15], [4, 8, 12, 16, 20], [5, 10, 15, 20, 25]]</w:t>
      </w:r>
      <w:r w:rsidRPr="0047427A">
        <w:br/>
        <w:t>```</w:t>
      </w:r>
      <w:r w:rsidRPr="0047427A">
        <w:br/>
      </w:r>
      <w:r w:rsidRPr="0047427A">
        <w:br/>
        <w:t>---</w:t>
      </w:r>
      <w:r w:rsidRPr="0047427A">
        <w:br/>
      </w:r>
      <w:r w:rsidRPr="0047427A">
        <w:br/>
        <w:t>### **14. Filter Non-Numeric Values**</w:t>
      </w:r>
      <w:r w:rsidRPr="0047427A">
        <w:br/>
        <w:t>Filter out non-numeric values from a list.</w:t>
      </w:r>
      <w:r w:rsidRPr="0047427A">
        <w:br/>
      </w:r>
      <w:r w:rsidRPr="0047427A">
        <w:br/>
        <w:t>```python</w:t>
      </w:r>
      <w:r w:rsidRPr="0047427A">
        <w:br/>
      </w:r>
      <w:r w:rsidRPr="0047427A">
        <w:lastRenderedPageBreak/>
        <w:t># Filter only integers from a mixed list</w:t>
      </w:r>
      <w:r w:rsidRPr="0047427A">
        <w:br/>
      </w:r>
      <w:proofErr w:type="spellStart"/>
      <w:r w:rsidRPr="0047427A">
        <w:t>mixed_list</w:t>
      </w:r>
      <w:proofErr w:type="spellEnd"/>
      <w:r w:rsidRPr="0047427A">
        <w:t xml:space="preserve"> = [1, 'a', 2, 'b', 3, 'c']</w:t>
      </w:r>
      <w:r w:rsidRPr="0047427A">
        <w:br/>
        <w:t xml:space="preserve">numbers = [x for x in </w:t>
      </w:r>
      <w:proofErr w:type="spellStart"/>
      <w:r w:rsidRPr="0047427A">
        <w:t>mixed_list</w:t>
      </w:r>
      <w:proofErr w:type="spellEnd"/>
      <w:r w:rsidRPr="0047427A">
        <w:t xml:space="preserve"> if </w:t>
      </w:r>
      <w:proofErr w:type="spellStart"/>
      <w:r w:rsidRPr="0047427A">
        <w:t>isinstance</w:t>
      </w:r>
      <w:proofErr w:type="spellEnd"/>
      <w:r w:rsidRPr="0047427A">
        <w:t>(x, int)]</w:t>
      </w:r>
      <w:r w:rsidRPr="0047427A">
        <w:br/>
        <w:t>print(numbers)  # Output: [1, 2, 3]</w:t>
      </w:r>
      <w:r w:rsidRPr="0047427A">
        <w:br/>
        <w:t>```</w:t>
      </w:r>
      <w:r w:rsidRPr="0047427A">
        <w:br/>
      </w:r>
      <w:r w:rsidRPr="0047427A">
        <w:br/>
        <w:t>---</w:t>
      </w:r>
      <w:r w:rsidRPr="0047427A">
        <w:br/>
      </w:r>
      <w:r w:rsidRPr="0047427A">
        <w:br/>
        <w:t>### **15. Generate a List of Tuples**</w:t>
      </w:r>
      <w:r w:rsidRPr="0047427A">
        <w:br/>
        <w:t>Generate tuples using list comprehension.</w:t>
      </w:r>
      <w:r w:rsidRPr="0047427A">
        <w:br/>
      </w:r>
      <w:r w:rsidRPr="0047427A">
        <w:br/>
        <w:t>```python</w:t>
      </w:r>
      <w:r w:rsidRPr="0047427A">
        <w:br/>
        <w:t># Generate a list of (number, square) tuples</w:t>
      </w:r>
      <w:r w:rsidRPr="0047427A">
        <w:br/>
        <w:t>numbers = [1, 2, 3, 4]</w:t>
      </w:r>
      <w:r w:rsidRPr="0047427A">
        <w:br/>
        <w:t>tuples = [(x, x ** 2) for x in numbers]</w:t>
      </w:r>
      <w:r w:rsidRPr="0047427A">
        <w:br/>
        <w:t>print(tuples)  # Output: [(1, 1), (2, 4), (3, 9), (4, 16)]</w:t>
      </w:r>
      <w:r w:rsidRPr="0047427A">
        <w:br/>
        <w:t>```</w:t>
      </w:r>
      <w:r w:rsidRPr="0047427A">
        <w:br/>
      </w:r>
      <w:r w:rsidRPr="0047427A">
        <w:br/>
        <w:t>---</w:t>
      </w:r>
      <w:r w:rsidRPr="0047427A">
        <w:br/>
      </w:r>
      <w:r w:rsidRPr="0047427A">
        <w:br/>
        <w:t>### Summary</w:t>
      </w:r>
      <w:r w:rsidRPr="0047427A">
        <w:br/>
        <w:t>List comprehensions are a concise and powerful way to create and manipulate lists in Python. They are often more readable and efficient than traditional `for` loops.</w:t>
      </w:r>
    </w:p>
    <w:p w14:paraId="71148FE4" w14:textId="77777777" w:rsidR="0047427A" w:rsidRPr="0047427A" w:rsidRDefault="0047427A" w:rsidP="0047427A"/>
    <w:p w14:paraId="3C8F8152" w14:textId="77777777" w:rsidR="0047427A" w:rsidRPr="002A6897" w:rsidRDefault="0047427A" w:rsidP="002A6897"/>
    <w:p w14:paraId="3E2B5B70" w14:textId="77777777" w:rsidR="002A6897" w:rsidRDefault="002A6897"/>
    <w:p w14:paraId="409C321E" w14:textId="77777777" w:rsidR="00A72F06" w:rsidRDefault="00A72F06"/>
    <w:p w14:paraId="433B7613" w14:textId="77777777" w:rsidR="00A72F06" w:rsidRDefault="00A72F06"/>
    <w:sectPr w:rsidR="00A72F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2171748">
    <w:abstractNumId w:val="8"/>
  </w:num>
  <w:num w:numId="2" w16cid:durableId="1645116401">
    <w:abstractNumId w:val="6"/>
  </w:num>
  <w:num w:numId="3" w16cid:durableId="1752845794">
    <w:abstractNumId w:val="5"/>
  </w:num>
  <w:num w:numId="4" w16cid:durableId="1353454200">
    <w:abstractNumId w:val="4"/>
  </w:num>
  <w:num w:numId="5" w16cid:durableId="567422657">
    <w:abstractNumId w:val="7"/>
  </w:num>
  <w:num w:numId="6" w16cid:durableId="545678115">
    <w:abstractNumId w:val="3"/>
  </w:num>
  <w:num w:numId="7" w16cid:durableId="1700006692">
    <w:abstractNumId w:val="2"/>
  </w:num>
  <w:num w:numId="8" w16cid:durableId="2087412169">
    <w:abstractNumId w:val="1"/>
  </w:num>
  <w:num w:numId="9" w16cid:durableId="49291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897"/>
    <w:rsid w:val="002C7E99"/>
    <w:rsid w:val="00323EA9"/>
    <w:rsid w:val="00326F90"/>
    <w:rsid w:val="00372A3F"/>
    <w:rsid w:val="003E3102"/>
    <w:rsid w:val="0047427A"/>
    <w:rsid w:val="006E4B14"/>
    <w:rsid w:val="006F52F3"/>
    <w:rsid w:val="00765C7B"/>
    <w:rsid w:val="008F5F13"/>
    <w:rsid w:val="00A72F06"/>
    <w:rsid w:val="00AA1D8D"/>
    <w:rsid w:val="00B47730"/>
    <w:rsid w:val="00C066CB"/>
    <w:rsid w:val="00C641C2"/>
    <w:rsid w:val="00CB0664"/>
    <w:rsid w:val="00D43506"/>
    <w:rsid w:val="00D62225"/>
    <w:rsid w:val="00E92E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AD242FF-7E9C-4A4B-AAFC-B9154B48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2515</Words>
  <Characters>14340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Yadav, Govind</cp:lastModifiedBy>
  <cp:revision>15</cp:revision>
  <dcterms:created xsi:type="dcterms:W3CDTF">2013-12-23T23:15:00Z</dcterms:created>
  <dcterms:modified xsi:type="dcterms:W3CDTF">2024-12-01T21:17:00Z</dcterms:modified>
  <cp:category/>
</cp:coreProperties>
</file>