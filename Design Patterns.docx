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2273C" w14:textId="511504B3" w:rsidR="007D00E2" w:rsidRDefault="00000000" w:rsidP="00E649FC">
      <w:r>
        <w:rPr>
          <w:b/>
          <w:sz w:val="28"/>
        </w:rPr>
        <w:t xml:space="preserve">Python Design Patterns Overview </w:t>
      </w:r>
    </w:p>
    <w:p w14:paraId="54D7E8EF" w14:textId="77777777" w:rsidR="007D00E2" w:rsidRDefault="00000000">
      <w:r>
        <w:t>Design patterns are reusable solutions to common problems in software design. In Python, design patterns are implemented using its object-oriented features, functional programming capabilities, and dynamic typing. Below are some commonly used design patterns with example code:</w:t>
      </w:r>
      <w:r>
        <w:br/>
      </w:r>
      <w:r>
        <w:br/>
        <w:t>---</w:t>
      </w:r>
      <w:r>
        <w:br/>
      </w:r>
      <w:r>
        <w:br/>
        <w:t>## 1. **Singleton Pattern**</w:t>
      </w:r>
      <w:r>
        <w:br/>
        <w:t>The Singleton pattern ensures that a class has only one instance and provides a global point of access to it.</w:t>
      </w:r>
      <w:r>
        <w:br/>
      </w:r>
      <w:r>
        <w:br/>
        <w:t>```python</w:t>
      </w:r>
      <w:r>
        <w:br/>
        <w:t>class Singleton:</w:t>
      </w:r>
      <w:r>
        <w:br/>
        <w:t xml:space="preserve">    _instance = None</w:t>
      </w:r>
      <w:r>
        <w:br/>
      </w:r>
      <w:r>
        <w:br/>
        <w:t xml:space="preserve">    def __new__(cls, *args, **kwargs):</w:t>
      </w:r>
      <w:r>
        <w:br/>
        <w:t xml:space="preserve">        if not cls._instance:</w:t>
      </w:r>
      <w:r>
        <w:br/>
        <w:t xml:space="preserve">            cls._instance = super(Singleton, cls).__new__(cls, *args, **kwargs)</w:t>
      </w:r>
      <w:r>
        <w:br/>
        <w:t xml:space="preserve">        return cls._instance</w:t>
      </w:r>
      <w:r>
        <w:br/>
      </w:r>
      <w:r>
        <w:br/>
        <w:t># Example usage</w:t>
      </w:r>
      <w:r>
        <w:br/>
        <w:t>singleton1 = Singleton()</w:t>
      </w:r>
      <w:r>
        <w:br/>
        <w:t>singleton2 = Singleton()</w:t>
      </w:r>
      <w:r>
        <w:br/>
      </w:r>
      <w:r>
        <w:br/>
        <w:t>print(singleton1 is singleton2)  # True</w:t>
      </w:r>
      <w:r>
        <w:br/>
        <w:t>```</w:t>
      </w:r>
      <w:r>
        <w:br/>
      </w:r>
      <w:r>
        <w:br/>
        <w:t>---</w:t>
      </w:r>
      <w:r>
        <w:br/>
      </w:r>
      <w:r>
        <w:br/>
        <w:t>## 2. **Factory Pattern**</w:t>
      </w:r>
      <w:r>
        <w:br/>
        <w:t>The Factory pattern provides a way to create objects without specifying the exact class of the object that will be created.</w:t>
      </w:r>
      <w:r>
        <w:br/>
      </w:r>
      <w:r>
        <w:br/>
        <w:t>```python</w:t>
      </w:r>
      <w:r>
        <w:br/>
        <w:t>class Shape:</w:t>
      </w:r>
      <w:r>
        <w:br/>
        <w:t xml:space="preserve">    def draw(self):</w:t>
      </w:r>
      <w:r>
        <w:br/>
        <w:t xml:space="preserve">        pass</w:t>
      </w:r>
      <w:r>
        <w:br/>
      </w:r>
      <w:r>
        <w:br/>
        <w:t>class Circle(Shape):</w:t>
      </w:r>
      <w:r>
        <w:br/>
        <w:t xml:space="preserve">    def draw(self):</w:t>
      </w:r>
      <w:r>
        <w:br/>
        <w:t xml:space="preserve">        return "Drawing a Circle"</w:t>
      </w:r>
      <w:r>
        <w:br/>
      </w:r>
      <w:r>
        <w:lastRenderedPageBreak/>
        <w:br/>
        <w:t>class Square(Shape):</w:t>
      </w:r>
      <w:r>
        <w:br/>
        <w:t xml:space="preserve">    def draw(self):</w:t>
      </w:r>
      <w:r>
        <w:br/>
        <w:t xml:space="preserve">        return "Drawing a Square"</w:t>
      </w:r>
      <w:r>
        <w:br/>
      </w:r>
      <w:r>
        <w:br/>
        <w:t>class ShapeFactory:</w:t>
      </w:r>
      <w:r>
        <w:br/>
        <w:t xml:space="preserve">    @staticmethod</w:t>
      </w:r>
      <w:r>
        <w:br/>
        <w:t xml:space="preserve">    def get_shape(shape_type):</w:t>
      </w:r>
      <w:r>
        <w:br/>
        <w:t xml:space="preserve">        if shape_type == "circle":</w:t>
      </w:r>
      <w:r>
        <w:br/>
        <w:t xml:space="preserve">            return Circle()</w:t>
      </w:r>
      <w:r>
        <w:br/>
        <w:t xml:space="preserve">        elif shape_type == "square":</w:t>
      </w:r>
      <w:r>
        <w:br/>
        <w:t xml:space="preserve">            return Square()</w:t>
      </w:r>
      <w:r>
        <w:br/>
        <w:t xml:space="preserve">        else:</w:t>
      </w:r>
      <w:r>
        <w:br/>
        <w:t xml:space="preserve">            return None</w:t>
      </w:r>
      <w:r>
        <w:br/>
      </w:r>
      <w:r>
        <w:br/>
        <w:t># Example usage</w:t>
      </w:r>
      <w:r>
        <w:br/>
        <w:t>shape = ShapeFactory.get_shape("circle")</w:t>
      </w:r>
      <w:r>
        <w:br/>
        <w:t>print(shape.draw())  # Drawing a Circle</w:t>
      </w:r>
      <w:r>
        <w:br/>
        <w:t>```</w:t>
      </w:r>
      <w:r>
        <w:br/>
      </w:r>
      <w:r>
        <w:br/>
        <w:t>---</w:t>
      </w:r>
      <w:r>
        <w:br/>
      </w:r>
      <w:r>
        <w:br/>
        <w:t>## 3. **Observer Pattern**</w:t>
      </w:r>
      <w:r>
        <w:br/>
        <w:t>The Observer pattern defines a one-to-many dependency between objects so that when one object changes state, all its dependents are notified.</w:t>
      </w:r>
      <w:r>
        <w:br/>
      </w:r>
      <w:r>
        <w:br/>
        <w:t>```python</w:t>
      </w:r>
      <w:r>
        <w:br/>
        <w:t>class Subject:</w:t>
      </w:r>
      <w:r>
        <w:br/>
        <w:t xml:space="preserve">    def __init__(self):</w:t>
      </w:r>
      <w:r>
        <w:br/>
        <w:t xml:space="preserve">        self._observers = []</w:t>
      </w:r>
      <w:r>
        <w:br/>
      </w:r>
      <w:r>
        <w:br/>
        <w:t xml:space="preserve">    def attach(self, observer):</w:t>
      </w:r>
      <w:r>
        <w:br/>
        <w:t xml:space="preserve">        self._observers.append(observer)</w:t>
      </w:r>
      <w:r>
        <w:br/>
      </w:r>
      <w:r>
        <w:br/>
        <w:t xml:space="preserve">    def detach(self, observer):</w:t>
      </w:r>
      <w:r>
        <w:br/>
        <w:t xml:space="preserve">        self._observers.remove(observer)</w:t>
      </w:r>
      <w:r>
        <w:br/>
      </w:r>
      <w:r>
        <w:br/>
        <w:t xml:space="preserve">    def notify(self):</w:t>
      </w:r>
      <w:r>
        <w:br/>
        <w:t xml:space="preserve">        for observer in self._observers:</w:t>
      </w:r>
      <w:r>
        <w:br/>
        <w:t xml:space="preserve">            observer.update()</w:t>
      </w:r>
      <w:r>
        <w:br/>
      </w:r>
      <w:r>
        <w:br/>
        <w:t>class Observer:</w:t>
      </w:r>
      <w:r>
        <w:br/>
        <w:t xml:space="preserve">    def update(self):</w:t>
      </w:r>
      <w:r>
        <w:br/>
      </w:r>
      <w:r>
        <w:lastRenderedPageBreak/>
        <w:t xml:space="preserve">        pass</w:t>
      </w:r>
      <w:r>
        <w:br/>
      </w:r>
      <w:r>
        <w:br/>
        <w:t>class ConcreteObserver(Observer):</w:t>
      </w:r>
      <w:r>
        <w:br/>
        <w:t xml:space="preserve">    def __init__(self, name):</w:t>
      </w:r>
      <w:r>
        <w:br/>
        <w:t xml:space="preserve">        self.name = name</w:t>
      </w:r>
      <w:r>
        <w:br/>
      </w:r>
      <w:r>
        <w:br/>
        <w:t xml:space="preserve">    def update(self):</w:t>
      </w:r>
      <w:r>
        <w:br/>
        <w:t xml:space="preserve">        print(f"{self.name} has been notified!")</w:t>
      </w:r>
      <w:r>
        <w:br/>
      </w:r>
      <w:r>
        <w:br/>
        <w:t># Example usage</w:t>
      </w:r>
      <w:r>
        <w:br/>
        <w:t>subject = Subject()</w:t>
      </w:r>
      <w:r>
        <w:br/>
        <w:t>observer1 = ConcreteObserver("Observer 1")</w:t>
      </w:r>
      <w:r>
        <w:br/>
        <w:t>observer2 = ConcreteObserver("Observer 2")</w:t>
      </w:r>
      <w:r>
        <w:br/>
      </w:r>
      <w:r>
        <w:br/>
        <w:t>subject.attach(observer1)</w:t>
      </w:r>
      <w:r>
        <w:br/>
        <w:t>subject.attach(observer2)</w:t>
      </w:r>
      <w:r>
        <w:br/>
      </w:r>
      <w:r>
        <w:br/>
        <w:t>subject.notify()</w:t>
      </w:r>
      <w:r>
        <w:br/>
        <w:t># Output:</w:t>
      </w:r>
      <w:r>
        <w:br/>
        <w:t># Observer 1 has been notified!</w:t>
      </w:r>
      <w:r>
        <w:br/>
        <w:t># Observer 2 has been notified!</w:t>
      </w:r>
      <w:r>
        <w:br/>
        <w:t>```</w:t>
      </w:r>
      <w:r>
        <w:br/>
      </w:r>
      <w:r>
        <w:br/>
        <w:t>---</w:t>
      </w:r>
      <w:r>
        <w:br/>
      </w:r>
      <w:r>
        <w:br/>
        <w:t>## 4. **Decorator Pattern**</w:t>
      </w:r>
      <w:r>
        <w:br/>
        <w:t>The Decorator pattern allows behavior to be added to an object dynamically.</w:t>
      </w:r>
      <w:r>
        <w:br/>
      </w:r>
      <w:r>
        <w:br/>
        <w:t>```python</w:t>
      </w:r>
      <w:r>
        <w:br/>
        <w:t>def bold_decorator(func):</w:t>
      </w:r>
      <w:r>
        <w:br/>
        <w:t xml:space="preserve">    def wrapper(*args, **kwargs):</w:t>
      </w:r>
      <w:r>
        <w:br/>
        <w:t xml:space="preserve">        return f"&lt;b&gt;{func(*args, **kwargs)}&lt;/b&gt;"</w:t>
      </w:r>
      <w:r>
        <w:br/>
        <w:t xml:space="preserve">    return wrapper</w:t>
      </w:r>
      <w:r>
        <w:br/>
      </w:r>
      <w:r>
        <w:br/>
        <w:t>def italic_decorator(func):</w:t>
      </w:r>
      <w:r>
        <w:br/>
        <w:t xml:space="preserve">    def wrapper(*args, **kwargs):</w:t>
      </w:r>
      <w:r>
        <w:br/>
        <w:t xml:space="preserve">        return f"&lt;i&gt;{func(*args, **kwargs)}&lt;/i&gt;"</w:t>
      </w:r>
      <w:r>
        <w:br/>
        <w:t xml:space="preserve">    return wrapper</w:t>
      </w:r>
      <w:r>
        <w:br/>
      </w:r>
      <w:r>
        <w:br/>
        <w:t>@bold_decorator</w:t>
      </w:r>
      <w:r>
        <w:br/>
        <w:t>@italic_decorator</w:t>
      </w:r>
      <w:r>
        <w:br/>
        <w:t>def greet(name):</w:t>
      </w:r>
      <w:r>
        <w:br/>
        <w:t xml:space="preserve">    return f"Hello, {name}"</w:t>
      </w:r>
      <w:r>
        <w:br/>
      </w:r>
      <w:r>
        <w:lastRenderedPageBreak/>
        <w:br/>
        <w:t># Example usage</w:t>
      </w:r>
      <w:r>
        <w:br/>
        <w:t>print(greet("Alice"))  # &lt;b&gt;&lt;i&gt;Hello, Alice&lt;/i&gt;&lt;/b&gt;</w:t>
      </w:r>
      <w:r>
        <w:br/>
        <w:t>```</w:t>
      </w:r>
      <w:r>
        <w:br/>
      </w:r>
      <w:r>
        <w:br/>
        <w:t>---</w:t>
      </w:r>
      <w:r>
        <w:br/>
      </w:r>
      <w:r>
        <w:br/>
        <w:t>## 5. **Strategy Pattern**</w:t>
      </w:r>
      <w:r>
        <w:br/>
        <w:t>The Strategy pattern defines a family of algorithms, encapsulates each one, and makes them interchangeable.</w:t>
      </w:r>
      <w:r>
        <w:br/>
      </w:r>
      <w:r>
        <w:br/>
        <w:t>```python</w:t>
      </w:r>
      <w:r>
        <w:br/>
        <w:t>class Strategy:</w:t>
      </w:r>
      <w:r>
        <w:br/>
        <w:t xml:space="preserve">    def execute(self, a, b):</w:t>
      </w:r>
      <w:r>
        <w:br/>
        <w:t xml:space="preserve">        pass</w:t>
      </w:r>
      <w:r>
        <w:br/>
      </w:r>
      <w:r>
        <w:br/>
        <w:t>class AddStrategy(Strategy):</w:t>
      </w:r>
      <w:r>
        <w:br/>
        <w:t xml:space="preserve">    def execute(self, a, b):</w:t>
      </w:r>
      <w:r>
        <w:br/>
        <w:t xml:space="preserve">        return a + b</w:t>
      </w:r>
      <w:r>
        <w:br/>
      </w:r>
      <w:r>
        <w:br/>
        <w:t>class SubtractStrategy(Strategy):</w:t>
      </w:r>
      <w:r>
        <w:br/>
        <w:t xml:space="preserve">    def execute(self, a, b):</w:t>
      </w:r>
      <w:r>
        <w:br/>
        <w:t xml:space="preserve">        return a - b</w:t>
      </w:r>
      <w:r>
        <w:br/>
      </w:r>
      <w:r>
        <w:br/>
        <w:t>class Context:</w:t>
      </w:r>
      <w:r>
        <w:br/>
        <w:t xml:space="preserve">    def __init__(self, strategy):</w:t>
      </w:r>
      <w:r>
        <w:br/>
        <w:t xml:space="preserve">        self._strategy = strategy</w:t>
      </w:r>
      <w:r>
        <w:br/>
      </w:r>
      <w:r>
        <w:br/>
        <w:t xml:space="preserve">    def set_strategy(self, strategy):</w:t>
      </w:r>
      <w:r>
        <w:br/>
        <w:t xml:space="preserve">        self._strategy = strategy</w:t>
      </w:r>
      <w:r>
        <w:br/>
      </w:r>
      <w:r>
        <w:br/>
        <w:t xml:space="preserve">    def execute_strategy(self, a, b):</w:t>
      </w:r>
      <w:r>
        <w:br/>
        <w:t xml:space="preserve">        return self._strategy.execute(a, b)</w:t>
      </w:r>
      <w:r>
        <w:br/>
      </w:r>
      <w:r>
        <w:br/>
        <w:t># Example usage</w:t>
      </w:r>
      <w:r>
        <w:br/>
        <w:t>context = Context(AddStrategy())</w:t>
      </w:r>
      <w:r>
        <w:br/>
        <w:t>print(context.execute_strategy(5, 3))  # 8</w:t>
      </w:r>
      <w:r>
        <w:br/>
      </w:r>
      <w:r>
        <w:br/>
        <w:t>context.set_strategy(SubtractStrategy())</w:t>
      </w:r>
      <w:r>
        <w:br/>
        <w:t>print(context.execute_strategy(5, 3))  # 2</w:t>
      </w:r>
      <w:r>
        <w:br/>
        <w:t>```</w:t>
      </w:r>
      <w:r>
        <w:br/>
      </w:r>
      <w:r>
        <w:br/>
        <w:t>---</w:t>
      </w:r>
      <w:r>
        <w:br/>
      </w:r>
      <w:r>
        <w:lastRenderedPageBreak/>
        <w:br/>
        <w:t>## 6. **Builder Pattern**</w:t>
      </w:r>
      <w:r>
        <w:br/>
        <w:t>The Builder pattern separates the construction of a complex object from its representation.</w:t>
      </w:r>
      <w:r>
        <w:br/>
      </w:r>
      <w:r>
        <w:br/>
        <w:t>```python</w:t>
      </w:r>
      <w:r>
        <w:br/>
        <w:t>class Car:</w:t>
      </w:r>
      <w:r>
        <w:br/>
        <w:t xml:space="preserve">    def __init__(self):</w:t>
      </w:r>
      <w:r>
        <w:br/>
        <w:t xml:space="preserve">        self.make = None</w:t>
      </w:r>
      <w:r>
        <w:br/>
        <w:t xml:space="preserve">        self.model = None</w:t>
      </w:r>
      <w:r>
        <w:br/>
        <w:t xml:space="preserve">        self.year = None</w:t>
      </w:r>
      <w:r>
        <w:br/>
      </w:r>
      <w:r>
        <w:br/>
        <w:t xml:space="preserve">    def __str__(self):</w:t>
      </w:r>
      <w:r>
        <w:br/>
        <w:t xml:space="preserve">        return f"{self.year} {self.make} {self.model}"</w:t>
      </w:r>
      <w:r>
        <w:br/>
      </w:r>
      <w:r>
        <w:br/>
        <w:t>class CarBuilder:</w:t>
      </w:r>
      <w:r>
        <w:br/>
        <w:t xml:space="preserve">    def __init__(self):</w:t>
      </w:r>
      <w:r>
        <w:br/>
        <w:t xml:space="preserve">        self.car = Car()</w:t>
      </w:r>
      <w:r>
        <w:br/>
      </w:r>
      <w:r>
        <w:br/>
        <w:t xml:space="preserve">    def set_make(self, make):</w:t>
      </w:r>
      <w:r>
        <w:br/>
        <w:t xml:space="preserve">        self.car.make = make</w:t>
      </w:r>
      <w:r>
        <w:br/>
        <w:t xml:space="preserve">        return self</w:t>
      </w:r>
      <w:r>
        <w:br/>
      </w:r>
      <w:r>
        <w:br/>
        <w:t xml:space="preserve">    def set_model(self, model):</w:t>
      </w:r>
      <w:r>
        <w:br/>
        <w:t xml:space="preserve">        self.car.model = model</w:t>
      </w:r>
      <w:r>
        <w:br/>
        <w:t xml:space="preserve">        return self</w:t>
      </w:r>
      <w:r>
        <w:br/>
      </w:r>
      <w:r>
        <w:br/>
        <w:t xml:space="preserve">    def set_year(self, year):</w:t>
      </w:r>
      <w:r>
        <w:br/>
        <w:t xml:space="preserve">        self.car.year = year</w:t>
      </w:r>
      <w:r>
        <w:br/>
        <w:t xml:space="preserve">        return self</w:t>
      </w:r>
      <w:r>
        <w:br/>
      </w:r>
      <w:r>
        <w:br/>
        <w:t xml:space="preserve">    def build(self):</w:t>
      </w:r>
      <w:r>
        <w:br/>
        <w:t xml:space="preserve">        return self.car</w:t>
      </w:r>
      <w:r>
        <w:br/>
      </w:r>
      <w:r>
        <w:br/>
        <w:t># Example usage</w:t>
      </w:r>
      <w:r>
        <w:br/>
        <w:t>builder = CarBuilder()</w:t>
      </w:r>
      <w:r>
        <w:br/>
        <w:t>car = builder.set_make("Toyota").set_model("Corolla").set_year(2023).build()</w:t>
      </w:r>
      <w:r>
        <w:br/>
        <w:t>print(car)  # 2023 Toyota Corolla</w:t>
      </w:r>
      <w:r>
        <w:br/>
        <w:t>```</w:t>
      </w:r>
      <w:r>
        <w:br/>
      </w:r>
      <w:r>
        <w:br/>
        <w:t>---</w:t>
      </w:r>
      <w:r>
        <w:br/>
      </w:r>
      <w:r>
        <w:br/>
        <w:t>## 7. **Command Pattern**</w:t>
      </w:r>
      <w:r>
        <w:br/>
        <w:t xml:space="preserve">The Command pattern encapsulates a request as an object, thereby allowing users to </w:t>
      </w:r>
      <w:r>
        <w:lastRenderedPageBreak/>
        <w:t>parameterize clients with different requests.</w:t>
      </w:r>
      <w:r>
        <w:br/>
      </w:r>
      <w:r>
        <w:br/>
        <w:t>```python</w:t>
      </w:r>
      <w:r>
        <w:br/>
        <w:t>class Command:</w:t>
      </w:r>
      <w:r>
        <w:br/>
        <w:t xml:space="preserve">    def execute(self):</w:t>
      </w:r>
      <w:r>
        <w:br/>
        <w:t xml:space="preserve">        pass</w:t>
      </w:r>
      <w:r>
        <w:br/>
      </w:r>
      <w:r>
        <w:br/>
        <w:t>class LightOnCommand(Command):</w:t>
      </w:r>
      <w:r>
        <w:br/>
        <w:t xml:space="preserve">    def execute(self):</w:t>
      </w:r>
      <w:r>
        <w:br/>
        <w:t xml:space="preserve">        print("The light is ON")</w:t>
      </w:r>
      <w:r>
        <w:br/>
      </w:r>
      <w:r>
        <w:br/>
        <w:t>class LightOffCommand(Command):</w:t>
      </w:r>
      <w:r>
        <w:br/>
        <w:t xml:space="preserve">    def execute(self):</w:t>
      </w:r>
      <w:r>
        <w:br/>
        <w:t xml:space="preserve">        print("The light is OFF")</w:t>
      </w:r>
      <w:r>
        <w:br/>
      </w:r>
      <w:r>
        <w:br/>
        <w:t>class RemoteControl:</w:t>
      </w:r>
      <w:r>
        <w:br/>
        <w:t xml:space="preserve">    def __init__(self):</w:t>
      </w:r>
      <w:r>
        <w:br/>
        <w:t xml:space="preserve">        self._commands = []</w:t>
      </w:r>
      <w:r>
        <w:br/>
      </w:r>
      <w:r>
        <w:br/>
        <w:t xml:space="preserve">    def add_command(self, command):</w:t>
      </w:r>
      <w:r>
        <w:br/>
        <w:t xml:space="preserve">        self._commands.append(command)</w:t>
      </w:r>
      <w:r>
        <w:br/>
      </w:r>
      <w:r>
        <w:br/>
        <w:t xml:space="preserve">    def execute_commands(self):</w:t>
      </w:r>
      <w:r>
        <w:br/>
        <w:t xml:space="preserve">        for command in self._commands:</w:t>
      </w:r>
      <w:r>
        <w:br/>
        <w:t xml:space="preserve">            command.execute()</w:t>
      </w:r>
      <w:r>
        <w:br/>
      </w:r>
      <w:r>
        <w:br/>
        <w:t># Example usage</w:t>
      </w:r>
      <w:r>
        <w:br/>
        <w:t>remote = RemoteControl()</w:t>
      </w:r>
      <w:r>
        <w:br/>
        <w:t>remote.add_command(LightOnCommand())</w:t>
      </w:r>
      <w:r>
        <w:br/>
        <w:t>remote.add_command(LightOffCommand())</w:t>
      </w:r>
      <w:r>
        <w:br/>
      </w:r>
      <w:r>
        <w:br/>
        <w:t>remote.execute_commands()</w:t>
      </w:r>
      <w:r>
        <w:br/>
        <w:t># Output:</w:t>
      </w:r>
      <w:r>
        <w:br/>
        <w:t># The light is ON</w:t>
      </w:r>
      <w:r>
        <w:br/>
        <w:t># The light is OFF</w:t>
      </w:r>
      <w:r>
        <w:br/>
        <w:t>```</w:t>
      </w:r>
      <w:r>
        <w:br/>
      </w:r>
      <w:r>
        <w:br/>
        <w:t>---</w:t>
      </w:r>
      <w:r>
        <w:br/>
      </w:r>
      <w:r>
        <w:br/>
        <w:t>These are just a few examples of design patterns in Python. Each pattern is suited for specific scenarios, and understanding them can help you write more maintainable and scalable code. Let me know if you'd like to explore more patterns!</w:t>
      </w:r>
    </w:p>
    <w:p w14:paraId="7A10053E" w14:textId="77777777" w:rsidR="007D00E2" w:rsidRDefault="007D00E2"/>
    <w:p w14:paraId="258E2B63" w14:textId="08739537" w:rsidR="007D00E2" w:rsidRPr="00E649FC" w:rsidRDefault="00000000">
      <w:pPr>
        <w:rPr>
          <w:b/>
          <w:bCs/>
        </w:rPr>
      </w:pPr>
      <w:r w:rsidRPr="00E649FC">
        <w:rPr>
          <w:b/>
          <w:bCs/>
        </w:rPr>
        <w:lastRenderedPageBreak/>
        <w:t>with real-world use cases</w:t>
      </w:r>
    </w:p>
    <w:p w14:paraId="5A233AF2" w14:textId="77777777" w:rsidR="007D00E2" w:rsidRDefault="007D00E2"/>
    <w:p w14:paraId="5789E597" w14:textId="55302530" w:rsidR="007D00E2" w:rsidRDefault="00000000">
      <w:r>
        <w:br/>
      </w:r>
      <w:r>
        <w:br/>
        <w:t>---</w:t>
      </w:r>
      <w:r>
        <w:br/>
      </w:r>
      <w:r>
        <w:br/>
        <w:t>### 1. **Singleton Pattern**</w:t>
      </w:r>
      <w:r>
        <w:br/>
        <w:t>**Use Case:** Managing a single instance of a resource, such as a database connection or a configuration manager.</w:t>
      </w:r>
      <w:r>
        <w:br/>
      </w:r>
      <w:r>
        <w:br/>
        <w:t>**Real-World Example:**</w:t>
      </w:r>
      <w:r>
        <w:br/>
        <w:t>Imagine a web application where multiple parts of the system need access to a single database connection. Instead of creating multiple connections (which is resource-intensive), the Singleton pattern ensures that only one connection instance is created and shared.</w:t>
      </w:r>
      <w:r>
        <w:br/>
      </w:r>
      <w:r>
        <w:br/>
        <w:t>```python</w:t>
      </w:r>
      <w:r>
        <w:br/>
        <w:t>class DatabaseConnection:</w:t>
      </w:r>
      <w:r>
        <w:br/>
        <w:t xml:space="preserve">    _instance = None</w:t>
      </w:r>
      <w:r>
        <w:br/>
      </w:r>
      <w:r>
        <w:br/>
        <w:t xml:space="preserve">    def __new__(cls, *args, **kwargs):</w:t>
      </w:r>
      <w:r>
        <w:br/>
        <w:t xml:space="preserve">        if not cls._instance:</w:t>
      </w:r>
      <w:r>
        <w:br/>
        <w:t xml:space="preserve">            cls._instance = super(DatabaseConnection, cls).__new__(cls, *args, **kwargs)</w:t>
      </w:r>
      <w:r>
        <w:br/>
        <w:t xml:space="preserve">        return cls._instance</w:t>
      </w:r>
      <w:r>
        <w:br/>
      </w:r>
      <w:r>
        <w:br/>
        <w:t># Example usage</w:t>
      </w:r>
      <w:r>
        <w:br/>
        <w:t>db1 = DatabaseConnection()</w:t>
      </w:r>
      <w:r>
        <w:br/>
        <w:t>db2 = DatabaseConnection()</w:t>
      </w:r>
      <w:r>
        <w:br/>
        <w:t>print(db1 is db2)  # True (both are the same instance)</w:t>
      </w:r>
      <w:r>
        <w:br/>
        <w:t>```</w:t>
      </w:r>
      <w:r>
        <w:br/>
      </w:r>
      <w:r>
        <w:br/>
        <w:t>---</w:t>
      </w:r>
      <w:r>
        <w:br/>
      </w:r>
      <w:r>
        <w:br/>
        <w:t>### 2. **Factory Pattern**</w:t>
      </w:r>
      <w:r>
        <w:br/>
        <w:t>**Use Case:** Creating objects without specifying their exact class, such as in a GUI framework where different types of buttons (e.g., WindowsButton, MacButton) are created based on the operating system.</w:t>
      </w:r>
      <w:r>
        <w:br/>
      </w:r>
      <w:r>
        <w:br/>
        <w:t>**Real-World Example:**</w:t>
      </w:r>
      <w:r>
        <w:br/>
        <w:t>A document editor might need to create different types of documents (e.g., Word, PDF, Excel). The Factory pattern can decide which document type to create based on user input.</w:t>
      </w:r>
      <w:r>
        <w:br/>
      </w:r>
      <w:r>
        <w:br/>
        <w:t>```python</w:t>
      </w:r>
      <w:r>
        <w:br/>
      </w:r>
      <w:r>
        <w:lastRenderedPageBreak/>
        <w:t>class Document:</w:t>
      </w:r>
      <w:r>
        <w:br/>
        <w:t xml:space="preserve">    def open(self):</w:t>
      </w:r>
      <w:r>
        <w:br/>
        <w:t xml:space="preserve">        pass</w:t>
      </w:r>
      <w:r>
        <w:br/>
      </w:r>
      <w:r>
        <w:br/>
        <w:t>class WordDocument(Document):</w:t>
      </w:r>
      <w:r>
        <w:br/>
        <w:t xml:space="preserve">    def open(self):</w:t>
      </w:r>
      <w:r>
        <w:br/>
        <w:t xml:space="preserve">        return "Opening a Word document"</w:t>
      </w:r>
      <w:r>
        <w:br/>
      </w:r>
      <w:r>
        <w:br/>
        <w:t>class PDFDocument(Document):</w:t>
      </w:r>
      <w:r>
        <w:br/>
        <w:t xml:space="preserve">    def open(self):</w:t>
      </w:r>
      <w:r>
        <w:br/>
        <w:t xml:space="preserve">        return "Opening a PDF document"</w:t>
      </w:r>
      <w:r>
        <w:br/>
      </w:r>
      <w:r>
        <w:br/>
        <w:t>class DocumentFactory:</w:t>
      </w:r>
      <w:r>
        <w:br/>
        <w:t xml:space="preserve">    @staticmethod</w:t>
      </w:r>
      <w:r>
        <w:br/>
        <w:t xml:space="preserve">    def create_document(doc_type):</w:t>
      </w:r>
      <w:r>
        <w:br/>
        <w:t xml:space="preserve">        if doc_type == "word":</w:t>
      </w:r>
      <w:r>
        <w:br/>
        <w:t xml:space="preserve">            return WordDocument()</w:t>
      </w:r>
      <w:r>
        <w:br/>
        <w:t xml:space="preserve">        elif doc_type == "pdf":</w:t>
      </w:r>
      <w:r>
        <w:br/>
        <w:t xml:space="preserve">            return PDFDocument()</w:t>
      </w:r>
      <w:r>
        <w:br/>
      </w:r>
      <w:r>
        <w:br/>
        <w:t># Example usage</w:t>
      </w:r>
      <w:r>
        <w:br/>
        <w:t>doc = DocumentFactory.create_document("pdf")</w:t>
      </w:r>
      <w:r>
        <w:br/>
        <w:t>print(doc.open())  # Opening a PDF document</w:t>
      </w:r>
      <w:r>
        <w:br/>
        <w:t>```</w:t>
      </w:r>
      <w:r>
        <w:br/>
      </w:r>
      <w:r>
        <w:br/>
        <w:t>---</w:t>
      </w:r>
      <w:r>
        <w:br/>
      </w:r>
      <w:r>
        <w:br/>
        <w:t>### 3. **Observer Pattern**</w:t>
      </w:r>
      <w:r>
        <w:br/>
        <w:t>**Use Case:** Notifying multiple objects when the state of one object changes, such as in a stock market application where multiple clients need updates when stock prices change.</w:t>
      </w:r>
      <w:r>
        <w:br/>
      </w:r>
      <w:r>
        <w:br/>
        <w:t>**Real-World Example:**</w:t>
      </w:r>
      <w:r>
        <w:br/>
        <w:t>A weather station broadcasts temperature updates to multiple devices (e.g., phones, tablets, and computers). When the temperature changes, all devices are notified.</w:t>
      </w:r>
      <w:r>
        <w:br/>
      </w:r>
      <w:r>
        <w:br/>
        <w:t>```python</w:t>
      </w:r>
      <w:r>
        <w:br/>
        <w:t>class WeatherStation:</w:t>
      </w:r>
      <w:r>
        <w:br/>
        <w:t xml:space="preserve">    def __init__(self):</w:t>
      </w:r>
      <w:r>
        <w:br/>
        <w:t xml:space="preserve">        self._observers = []</w:t>
      </w:r>
      <w:r>
        <w:br/>
      </w:r>
      <w:r>
        <w:br/>
        <w:t xml:space="preserve">    def add_observer(self, observer):</w:t>
      </w:r>
      <w:r>
        <w:br/>
        <w:t xml:space="preserve">        self._observers.append(observer)</w:t>
      </w:r>
      <w:r>
        <w:br/>
      </w:r>
      <w:r>
        <w:br/>
      </w:r>
      <w:r>
        <w:lastRenderedPageBreak/>
        <w:t xml:space="preserve">    def remove_observer(self, observer):</w:t>
      </w:r>
      <w:r>
        <w:br/>
        <w:t xml:space="preserve">        self._observers.remove(observer)</w:t>
      </w:r>
      <w:r>
        <w:br/>
      </w:r>
      <w:r>
        <w:br/>
        <w:t xml:space="preserve">    def notify_observers(self, temperature):</w:t>
      </w:r>
      <w:r>
        <w:br/>
        <w:t xml:space="preserve">        for observer in self._observers:</w:t>
      </w:r>
      <w:r>
        <w:br/>
        <w:t xml:space="preserve">            observer.update(temperature)</w:t>
      </w:r>
      <w:r>
        <w:br/>
      </w:r>
      <w:r>
        <w:br/>
        <w:t>class Device:</w:t>
      </w:r>
      <w:r>
        <w:br/>
        <w:t xml:space="preserve">    def update(self, temperature):</w:t>
      </w:r>
      <w:r>
        <w:br/>
        <w:t xml:space="preserve">        pass</w:t>
      </w:r>
      <w:r>
        <w:br/>
      </w:r>
      <w:r>
        <w:br/>
        <w:t>class Phone(Device):</w:t>
      </w:r>
      <w:r>
        <w:br/>
        <w:t xml:space="preserve">    def update(self, temperature):</w:t>
      </w:r>
      <w:r>
        <w:br/>
        <w:t xml:space="preserve">        print(f"Phone: Temperature updated to {temperature}°C")</w:t>
      </w:r>
      <w:r>
        <w:br/>
      </w:r>
      <w:r>
        <w:br/>
        <w:t>class Tablet(Device):</w:t>
      </w:r>
      <w:r>
        <w:br/>
        <w:t xml:space="preserve">    def update(self, temperature):</w:t>
      </w:r>
      <w:r>
        <w:br/>
        <w:t xml:space="preserve">        print(f"Tablet: Temperature updated to {temperature}°C")</w:t>
      </w:r>
      <w:r>
        <w:br/>
      </w:r>
      <w:r>
        <w:br/>
        <w:t># Example usage</w:t>
      </w:r>
      <w:r>
        <w:br/>
        <w:t>station = WeatherStation()</w:t>
      </w:r>
      <w:r>
        <w:br/>
        <w:t>phone = Phone()</w:t>
      </w:r>
      <w:r>
        <w:br/>
        <w:t>tablet = Tablet()</w:t>
      </w:r>
      <w:r>
        <w:br/>
      </w:r>
      <w:r>
        <w:br/>
        <w:t>station.add_observer(phone)</w:t>
      </w:r>
      <w:r>
        <w:br/>
        <w:t>station.add_observer(tablet)</w:t>
      </w:r>
      <w:r>
        <w:br/>
      </w:r>
      <w:r>
        <w:br/>
        <w:t>station.notify_observers(25)</w:t>
      </w:r>
      <w:r>
        <w:br/>
        <w:t># Output:</w:t>
      </w:r>
      <w:r>
        <w:br/>
        <w:t># Phone: Temperature updated to 25°C</w:t>
      </w:r>
      <w:r>
        <w:br/>
        <w:t># Tablet: Temperature updated to 25°C</w:t>
      </w:r>
      <w:r>
        <w:br/>
        <w:t>```</w:t>
      </w:r>
      <w:r>
        <w:br/>
      </w:r>
      <w:r>
        <w:br/>
        <w:t>---</w:t>
      </w:r>
      <w:r>
        <w:br/>
      </w:r>
      <w:r>
        <w:br/>
        <w:t>### 4. **Decorator Pattern**</w:t>
      </w:r>
      <w:r>
        <w:br/>
        <w:t>**Use Case:** Dynamically adding functionality to objects, such as adding features to a coffee order in a coffee shop system (e.g., adding milk, sugar, or whipped cream).</w:t>
      </w:r>
      <w:r>
        <w:br/>
      </w:r>
      <w:r>
        <w:br/>
        <w:t>**Real-World Example:**</w:t>
      </w:r>
      <w:r>
        <w:br/>
        <w:t>In a coffee shop, you start with a base coffee and add extras like milk, sugar, or caramel. The Decorator pattern allows you to dynamically "decorate" the coffee with these extras.</w:t>
      </w:r>
      <w:r>
        <w:br/>
      </w:r>
      <w:r>
        <w:br/>
      </w:r>
      <w:r>
        <w:lastRenderedPageBreak/>
        <w:t>```python</w:t>
      </w:r>
      <w:r>
        <w:br/>
        <w:t>class Coffee:</w:t>
      </w:r>
      <w:r>
        <w:br/>
        <w:t xml:space="preserve">    def cost(self):</w:t>
      </w:r>
      <w:r>
        <w:br/>
        <w:t xml:space="preserve">        return 5</w:t>
      </w:r>
      <w:r>
        <w:br/>
      </w:r>
      <w:r>
        <w:br/>
        <w:t>class MilkDecorator:</w:t>
      </w:r>
      <w:r>
        <w:br/>
        <w:t xml:space="preserve">    def __init__(self, coffee):</w:t>
      </w:r>
      <w:r>
        <w:br/>
        <w:t xml:space="preserve">        self._coffee = coffee</w:t>
      </w:r>
      <w:r>
        <w:br/>
      </w:r>
      <w:r>
        <w:br/>
        <w:t xml:space="preserve">    def cost(self):</w:t>
      </w:r>
      <w:r>
        <w:br/>
        <w:t xml:space="preserve">        return self._coffee.cost() + 1  # Add cost of milk</w:t>
      </w:r>
      <w:r>
        <w:br/>
      </w:r>
      <w:r>
        <w:br/>
        <w:t>class SugarDecorator:</w:t>
      </w:r>
      <w:r>
        <w:br/>
        <w:t xml:space="preserve">    def __init__(self, coffee):</w:t>
      </w:r>
      <w:r>
        <w:br/>
        <w:t xml:space="preserve">        self._coffee = coffee</w:t>
      </w:r>
      <w:r>
        <w:br/>
      </w:r>
      <w:r>
        <w:br/>
        <w:t xml:space="preserve">    def cost(self):</w:t>
      </w:r>
      <w:r>
        <w:br/>
        <w:t xml:space="preserve">        return self._coffee.cost() + 0.5  # Add cost of sugar</w:t>
      </w:r>
      <w:r>
        <w:br/>
      </w:r>
      <w:r>
        <w:br/>
        <w:t># Example usage</w:t>
      </w:r>
      <w:r>
        <w:br/>
        <w:t>coffee = Coffee()</w:t>
      </w:r>
      <w:r>
        <w:br/>
        <w:t>coffee_with_milk = MilkDecorator(coffee)</w:t>
      </w:r>
      <w:r>
        <w:br/>
        <w:t>coffee_with_milk_and_sugar = SugarDecorator(coffee_with_milk)</w:t>
      </w:r>
      <w:r>
        <w:br/>
      </w:r>
      <w:r>
        <w:br/>
        <w:t>print(coffee_with_milk_and_sugar.cost())  # 6.5</w:t>
      </w:r>
      <w:r>
        <w:br/>
        <w:t>```</w:t>
      </w:r>
      <w:r>
        <w:br/>
      </w:r>
      <w:r>
        <w:br/>
        <w:t>---</w:t>
      </w:r>
      <w:r>
        <w:br/>
      </w:r>
      <w:r>
        <w:br/>
        <w:t>### 5. **Strategy Pattern**</w:t>
      </w:r>
      <w:r>
        <w:br/>
        <w:t>**Use Case:** Switching between different algorithms or strategies, such as payment methods in an e-commerce application (e.g., credit card, PayPal, or cryptocurrency).</w:t>
      </w:r>
      <w:r>
        <w:br/>
      </w:r>
      <w:r>
        <w:br/>
        <w:t>**Real-World Example:**</w:t>
      </w:r>
      <w:r>
        <w:br/>
        <w:t>An online store allows customers to choose different payment methods. The Strategy pattern lets you encapsulate each payment method and switch between them dynamically.</w:t>
      </w:r>
      <w:r>
        <w:br/>
      </w:r>
      <w:r>
        <w:br/>
        <w:t>```python</w:t>
      </w:r>
      <w:r>
        <w:br/>
        <w:t>class PaymentStrategy:</w:t>
      </w:r>
      <w:r>
        <w:br/>
        <w:t xml:space="preserve">    def pay(self, amount):</w:t>
      </w:r>
      <w:r>
        <w:br/>
        <w:t xml:space="preserve">        pass</w:t>
      </w:r>
      <w:r>
        <w:br/>
      </w:r>
      <w:r>
        <w:br/>
        <w:t>class CreditCardPayment(PaymentStrategy):</w:t>
      </w:r>
      <w:r>
        <w:br/>
      </w:r>
      <w:r>
        <w:lastRenderedPageBreak/>
        <w:t xml:space="preserve">    def pay(self, amount):</w:t>
      </w:r>
      <w:r>
        <w:br/>
        <w:t xml:space="preserve">        print(f"Paid {amount} using Credit Card")</w:t>
      </w:r>
      <w:r>
        <w:br/>
      </w:r>
      <w:r>
        <w:br/>
        <w:t>class PayPalPayment(PaymentStrategy):</w:t>
      </w:r>
      <w:r>
        <w:br/>
        <w:t xml:space="preserve">    def pay(self, amount):</w:t>
      </w:r>
      <w:r>
        <w:br/>
        <w:t xml:space="preserve">        print(f"Paid {amount} using PayPal")</w:t>
      </w:r>
      <w:r>
        <w:br/>
      </w:r>
      <w:r>
        <w:br/>
        <w:t>class PaymentContext:</w:t>
      </w:r>
      <w:r>
        <w:br/>
        <w:t xml:space="preserve">    def __init__(self, strategy):</w:t>
      </w:r>
      <w:r>
        <w:br/>
        <w:t xml:space="preserve">        self._strategy = strategy</w:t>
      </w:r>
      <w:r>
        <w:br/>
      </w:r>
      <w:r>
        <w:br/>
        <w:t xml:space="preserve">    def set_strategy(self, strategy):</w:t>
      </w:r>
      <w:r>
        <w:br/>
        <w:t xml:space="preserve">        self._strategy = strategy</w:t>
      </w:r>
      <w:r>
        <w:br/>
      </w:r>
      <w:r>
        <w:br/>
        <w:t xml:space="preserve">    def pay(self, amount):</w:t>
      </w:r>
      <w:r>
        <w:br/>
        <w:t xml:space="preserve">        self._strategy.pay(amount)</w:t>
      </w:r>
      <w:r>
        <w:br/>
      </w:r>
      <w:r>
        <w:br/>
        <w:t># Example usage</w:t>
      </w:r>
      <w:r>
        <w:br/>
        <w:t>context = PaymentContext(CreditCardPayment())</w:t>
      </w:r>
      <w:r>
        <w:br/>
        <w:t>context.pay(100)  # Paid 100 using Credit Card</w:t>
      </w:r>
      <w:r>
        <w:br/>
      </w:r>
      <w:r>
        <w:br/>
        <w:t>context.set_strategy(PayPalPayment())</w:t>
      </w:r>
      <w:r>
        <w:br/>
        <w:t>context.pay(200)  # Paid 200 using PayPal</w:t>
      </w:r>
      <w:r>
        <w:br/>
        <w:t>```</w:t>
      </w:r>
      <w:r>
        <w:br/>
      </w:r>
      <w:r>
        <w:br/>
        <w:t>---</w:t>
      </w:r>
      <w:r>
        <w:br/>
      </w:r>
      <w:r>
        <w:br/>
        <w:t>### 6. **Builder Pattern**</w:t>
      </w:r>
      <w:r>
        <w:br/>
        <w:t>**Use Case:** Constructing complex objects step by step, such as building a custom car or assembling a computer.</w:t>
      </w:r>
      <w:r>
        <w:br/>
      </w:r>
      <w:r>
        <w:br/>
        <w:t>**Real-World Example:**</w:t>
      </w:r>
      <w:r>
        <w:br/>
        <w:t>A car manufacturing company allows customers to customize their cars by choosing the make, model, color, and features. The Builder pattern helps construct the car step by step.</w:t>
      </w:r>
      <w:r>
        <w:br/>
      </w:r>
      <w:r>
        <w:br/>
        <w:t>```python</w:t>
      </w:r>
      <w:r>
        <w:br/>
        <w:t>class Car:</w:t>
      </w:r>
      <w:r>
        <w:br/>
        <w:t xml:space="preserve">    def __init__(self):</w:t>
      </w:r>
      <w:r>
        <w:br/>
        <w:t xml:space="preserve">        self.make = None</w:t>
      </w:r>
      <w:r>
        <w:br/>
        <w:t xml:space="preserve">        self.model = None</w:t>
      </w:r>
      <w:r>
        <w:br/>
        <w:t xml:space="preserve">        self.color = None</w:t>
      </w:r>
      <w:r>
        <w:br/>
      </w:r>
      <w:r>
        <w:br/>
        <w:t xml:space="preserve">    def __str__(self):</w:t>
      </w:r>
      <w:r>
        <w:br/>
      </w:r>
      <w:r>
        <w:lastRenderedPageBreak/>
        <w:t xml:space="preserve">        return f"{self.color} {self.make} {self.model}"</w:t>
      </w:r>
      <w:r>
        <w:br/>
      </w:r>
      <w:r>
        <w:br/>
        <w:t>class CarBuilder:</w:t>
      </w:r>
      <w:r>
        <w:br/>
        <w:t xml:space="preserve">    def __init__(self):</w:t>
      </w:r>
      <w:r>
        <w:br/>
        <w:t xml:space="preserve">        self.car = Car()</w:t>
      </w:r>
      <w:r>
        <w:br/>
      </w:r>
      <w:r>
        <w:br/>
        <w:t xml:space="preserve">    def set_make(self, make):</w:t>
      </w:r>
      <w:r>
        <w:br/>
        <w:t xml:space="preserve">        self.car.make = make</w:t>
      </w:r>
      <w:r>
        <w:br/>
        <w:t xml:space="preserve">        return self</w:t>
      </w:r>
      <w:r>
        <w:br/>
      </w:r>
      <w:r>
        <w:br/>
        <w:t xml:space="preserve">    def set_model(self, model):</w:t>
      </w:r>
      <w:r>
        <w:br/>
        <w:t xml:space="preserve">        self.car.model = model</w:t>
      </w:r>
      <w:r>
        <w:br/>
        <w:t xml:space="preserve">        return self</w:t>
      </w:r>
      <w:r>
        <w:br/>
      </w:r>
      <w:r>
        <w:br/>
        <w:t xml:space="preserve">    def set_color(self, color):</w:t>
      </w:r>
      <w:r>
        <w:br/>
        <w:t xml:space="preserve">        self.car.color = color</w:t>
      </w:r>
      <w:r>
        <w:br/>
        <w:t xml:space="preserve">        return self</w:t>
      </w:r>
      <w:r>
        <w:br/>
      </w:r>
      <w:r>
        <w:br/>
        <w:t xml:space="preserve">    def build(self):</w:t>
      </w:r>
      <w:r>
        <w:br/>
        <w:t xml:space="preserve">        return self.car</w:t>
      </w:r>
      <w:r>
        <w:br/>
      </w:r>
      <w:r>
        <w:br/>
        <w:t># Example usage</w:t>
      </w:r>
      <w:r>
        <w:br/>
        <w:t>builder = CarBuilder()</w:t>
      </w:r>
      <w:r>
        <w:br/>
        <w:t>car = builder.set_make("Tesla").set_model("Model S").set_color("Red").build()</w:t>
      </w:r>
      <w:r>
        <w:br/>
        <w:t>print(car)  # Red Tesla Model S</w:t>
      </w:r>
      <w:r>
        <w:br/>
        <w:t>```</w:t>
      </w:r>
      <w:r>
        <w:br/>
      </w:r>
      <w:r>
        <w:br/>
        <w:t>---</w:t>
      </w:r>
      <w:r>
        <w:br/>
      </w:r>
      <w:r>
        <w:br/>
        <w:t>### 7. **Command Pattern**</w:t>
      </w:r>
      <w:r>
        <w:br/>
        <w:t>**Use Case:** Encapsulating requests as objects, such as implementing an undo/redo system in a text editor.</w:t>
      </w:r>
      <w:r>
        <w:br/>
      </w:r>
      <w:r>
        <w:br/>
        <w:t>**Real-World Example:**</w:t>
      </w:r>
      <w:r>
        <w:br/>
        <w:t>In a text editor, actions like typing, deleting, or formatting text can be encapsulated as commands. This allows the editor to support undo/redo functionality by storing and re-executing commands.</w:t>
      </w:r>
      <w:r>
        <w:br/>
      </w:r>
      <w:r>
        <w:br/>
        <w:t>```python</w:t>
      </w:r>
      <w:r>
        <w:br/>
        <w:t>class Command:</w:t>
      </w:r>
      <w:r>
        <w:br/>
        <w:t xml:space="preserve">    def execute(self):</w:t>
      </w:r>
      <w:r>
        <w:br/>
        <w:t xml:space="preserve">        pass</w:t>
      </w:r>
      <w:r>
        <w:br/>
      </w:r>
      <w:r>
        <w:br/>
      </w:r>
      <w:r>
        <w:lastRenderedPageBreak/>
        <w:t xml:space="preserve">    def undo(self):</w:t>
      </w:r>
      <w:r>
        <w:br/>
        <w:t xml:space="preserve">        pass</w:t>
      </w:r>
      <w:r>
        <w:br/>
      </w:r>
      <w:r>
        <w:br/>
        <w:t>class WriteCommand(Command):</w:t>
      </w:r>
      <w:r>
        <w:br/>
        <w:t xml:space="preserve">    def __init__(self, text_editor, text):</w:t>
      </w:r>
      <w:r>
        <w:br/>
        <w:t xml:space="preserve">        self.text_editor = text_editor</w:t>
      </w:r>
      <w:r>
        <w:br/>
        <w:t xml:space="preserve">        self.text = text</w:t>
      </w:r>
      <w:r>
        <w:br/>
      </w:r>
      <w:r>
        <w:br/>
        <w:t xml:space="preserve">    def execute(self):</w:t>
      </w:r>
      <w:r>
        <w:br/>
        <w:t xml:space="preserve">        self.text_editor.write(self.text)</w:t>
      </w:r>
      <w:r>
        <w:br/>
      </w:r>
      <w:r>
        <w:br/>
        <w:t xml:space="preserve">    def undo(self):</w:t>
      </w:r>
      <w:r>
        <w:br/>
        <w:t xml:space="preserve">        self.text_editor.undo_write(self.text)</w:t>
      </w:r>
      <w:r>
        <w:br/>
      </w:r>
      <w:r>
        <w:br/>
        <w:t>class TextEditor:</w:t>
      </w:r>
      <w:r>
        <w:br/>
        <w:t xml:space="preserve">    def __init__(self):</w:t>
      </w:r>
      <w:r>
        <w:br/>
        <w:t xml:space="preserve">        self.content = ""</w:t>
      </w:r>
      <w:r>
        <w:br/>
      </w:r>
      <w:r>
        <w:br/>
        <w:t xml:space="preserve">    def write(self, text):</w:t>
      </w:r>
      <w:r>
        <w:br/>
        <w:t xml:space="preserve">        self.content += text</w:t>
      </w:r>
      <w:r>
        <w:br/>
      </w:r>
      <w:r>
        <w:br/>
        <w:t xml:space="preserve">    def undo_write(self, text):</w:t>
      </w:r>
      <w:r>
        <w:br/>
        <w:t xml:space="preserve">        self.content = self.content[:-len(text)]</w:t>
      </w:r>
      <w:r>
        <w:br/>
      </w:r>
      <w:r>
        <w:br/>
        <w:t xml:space="preserve">    def show_content(self):</w:t>
      </w:r>
      <w:r>
        <w:br/>
        <w:t xml:space="preserve">        print(self.content)</w:t>
      </w:r>
      <w:r>
        <w:br/>
      </w:r>
      <w:r>
        <w:br/>
        <w:t># Example usage</w:t>
      </w:r>
      <w:r>
        <w:br/>
        <w:t>editor = TextEditor()</w:t>
      </w:r>
      <w:r>
        <w:br/>
        <w:t>write_command = WriteCommand(editor, "Hello, World!")</w:t>
      </w:r>
      <w:r>
        <w:br/>
      </w:r>
      <w:r>
        <w:br/>
        <w:t>write_command.execute()</w:t>
      </w:r>
      <w:r>
        <w:br/>
        <w:t>editor.show_content()  # Hello, World!</w:t>
      </w:r>
      <w:r>
        <w:br/>
      </w:r>
      <w:r>
        <w:br/>
        <w:t>write_command.undo()</w:t>
      </w:r>
      <w:r>
        <w:br/>
        <w:t>editor.show_content()  # (empty)</w:t>
      </w:r>
      <w:r>
        <w:br/>
        <w:t>```</w:t>
      </w:r>
      <w:r>
        <w:br/>
      </w:r>
      <w:r>
        <w:br/>
        <w:t>---</w:t>
      </w:r>
      <w:r>
        <w:br/>
      </w:r>
      <w:r>
        <w:br/>
        <w:t xml:space="preserve">These real-world examples demonstrate how design patterns can be applied to solve practical problems in software development. </w:t>
      </w:r>
    </w:p>
    <w:p w14:paraId="6039AFE4" w14:textId="77777777" w:rsidR="007D00E2" w:rsidRDefault="007D00E2"/>
    <w:sectPr w:rsidR="007D00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063368">
    <w:abstractNumId w:val="8"/>
  </w:num>
  <w:num w:numId="2" w16cid:durableId="225340918">
    <w:abstractNumId w:val="6"/>
  </w:num>
  <w:num w:numId="3" w16cid:durableId="56977268">
    <w:abstractNumId w:val="5"/>
  </w:num>
  <w:num w:numId="4" w16cid:durableId="716852637">
    <w:abstractNumId w:val="4"/>
  </w:num>
  <w:num w:numId="5" w16cid:durableId="1191454048">
    <w:abstractNumId w:val="7"/>
  </w:num>
  <w:num w:numId="6" w16cid:durableId="1191146656">
    <w:abstractNumId w:val="3"/>
  </w:num>
  <w:num w:numId="7" w16cid:durableId="546257810">
    <w:abstractNumId w:val="2"/>
  </w:num>
  <w:num w:numId="8" w16cid:durableId="1763649184">
    <w:abstractNumId w:val="1"/>
  </w:num>
  <w:num w:numId="9" w16cid:durableId="2682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703"/>
    <w:rsid w:val="0015074B"/>
    <w:rsid w:val="0029639D"/>
    <w:rsid w:val="00326F90"/>
    <w:rsid w:val="007D00E2"/>
    <w:rsid w:val="00AA1D8D"/>
    <w:rsid w:val="00B47730"/>
    <w:rsid w:val="00CB0664"/>
    <w:rsid w:val="00E649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8316E"/>
  <w14:defaultImageDpi w14:val="300"/>
  <w15:docId w15:val="{385DDB3C-8E39-47DF-BBD2-A3C06A90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Yadav, Govind</cp:lastModifiedBy>
  <cp:revision>2</cp:revision>
  <dcterms:created xsi:type="dcterms:W3CDTF">2025-01-05T19:13:00Z</dcterms:created>
  <dcterms:modified xsi:type="dcterms:W3CDTF">2025-01-05T19:13:00Z</dcterms:modified>
  <cp:category/>
</cp:coreProperties>
</file>