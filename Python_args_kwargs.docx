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6556E" w14:textId="609D2841" w:rsidR="00E80E28" w:rsidRDefault="00000000" w:rsidP="00E00F1A">
      <w:r>
        <w:rPr>
          <w:b/>
          <w:sz w:val="28"/>
        </w:rPr>
        <w:t xml:space="preserve">Understanding *args and **kwargs </w:t>
      </w:r>
    </w:p>
    <w:p w14:paraId="2E1852AD" w14:textId="77777777" w:rsidR="00E80E28" w:rsidRDefault="00000000">
      <w:r>
        <w:t>*args and **kwargs examples and use cases in Python</w:t>
      </w:r>
    </w:p>
    <w:p w14:paraId="27986B13" w14:textId="081E3FFA" w:rsidR="00E80E28" w:rsidRDefault="00000000">
      <w:r>
        <w:t>In Python, `*</w:t>
      </w:r>
      <w:proofErr w:type="spellStart"/>
      <w:r>
        <w:t>args</w:t>
      </w:r>
      <w:proofErr w:type="spellEnd"/>
      <w:r>
        <w:t>` and `**kwargs` are used to handle variable numbers of arguments in functions. They allow you to write flexible and reusable code. Here's a detailed explanation with examples and use cases:</w:t>
      </w:r>
      <w:r>
        <w:br/>
      </w:r>
      <w:r>
        <w:br/>
        <w:t>---</w:t>
      </w:r>
      <w:r>
        <w:br/>
      </w:r>
      <w:r>
        <w:br/>
        <w:t>### **`*args`**</w:t>
      </w:r>
      <w:r>
        <w:br/>
        <w:t>- `*args` allows a function to accept any number of positional arguments.</w:t>
      </w:r>
      <w:r>
        <w:br/>
        <w:t>- It collects the extra positional arguments passed to the function into a tuple.</w:t>
      </w:r>
      <w:r>
        <w:br/>
      </w:r>
      <w:r>
        <w:br/>
        <w:t>#### **Example: Using `*args`**</w:t>
      </w:r>
      <w:r>
        <w:br/>
        <w:t>```python</w:t>
      </w:r>
      <w:r>
        <w:br/>
        <w:t>def greet(*args):</w:t>
      </w:r>
      <w:r>
        <w:br/>
        <w:t xml:space="preserve">    for name in args:</w:t>
      </w:r>
      <w:r>
        <w:br/>
        <w:t xml:space="preserve">        print(f"Hello, {name}!")</w:t>
      </w:r>
      <w:r>
        <w:br/>
      </w:r>
      <w:r>
        <w:br/>
        <w:t>greet("Alice", "Bob", "Charlie")</w:t>
      </w:r>
      <w:r>
        <w:br/>
        <w:t>```</w:t>
      </w:r>
      <w:r>
        <w:br/>
        <w:t>**Output:**</w:t>
      </w:r>
      <w:r>
        <w:br/>
        <w:t>```</w:t>
      </w:r>
      <w:r>
        <w:br/>
        <w:t>Hello, Alice!</w:t>
      </w:r>
      <w:r>
        <w:br/>
        <w:t>Hello, Bob!</w:t>
      </w:r>
      <w:r>
        <w:br/>
        <w:t>Hello, Charlie!</w:t>
      </w:r>
      <w:r>
        <w:br/>
        <w:t>```</w:t>
      </w:r>
      <w:r>
        <w:br/>
      </w:r>
      <w:r>
        <w:br/>
        <w:t>#### **Use Case: Flexible Positional Arguments**</w:t>
      </w:r>
      <w:r>
        <w:br/>
        <w:t>`*args` is useful when you don't know in advance how many arguments will be passed to the function.</w:t>
      </w:r>
      <w:r>
        <w:br/>
      </w:r>
      <w:r>
        <w:br/>
        <w:t>---</w:t>
      </w:r>
      <w:r>
        <w:br/>
      </w:r>
      <w:r>
        <w:br/>
        <w:t>### **`**kwargs`**</w:t>
      </w:r>
      <w:r>
        <w:br/>
        <w:t>- `**kwargs` allows a function to accept any number of keyword arguments.</w:t>
      </w:r>
      <w:r>
        <w:br/>
        <w:t>- It collects the extra keyword arguments into a dictionary.</w:t>
      </w:r>
      <w:r>
        <w:br/>
      </w:r>
      <w:r>
        <w:br/>
        <w:t>#### **Example: Using `**kwargs`**</w:t>
      </w:r>
      <w:r>
        <w:br/>
        <w:t>```python</w:t>
      </w:r>
      <w:r>
        <w:br/>
        <w:t>def print_info(**kwargs):</w:t>
      </w:r>
      <w:r>
        <w:br/>
        <w:t xml:space="preserve">    for key, value in kwargs.items():</w:t>
      </w:r>
      <w:r>
        <w:br/>
        <w:t xml:space="preserve">        print(f"{key}: {value}")</w:t>
      </w:r>
      <w:r>
        <w:br/>
      </w:r>
      <w:r>
        <w:lastRenderedPageBreak/>
        <w:br/>
        <w:t>print_info(name="Alice", age=25, city="New York")</w:t>
      </w:r>
      <w:r>
        <w:br/>
        <w:t>```</w:t>
      </w:r>
      <w:r>
        <w:br/>
        <w:t>**Output:**</w:t>
      </w:r>
      <w:r>
        <w:br/>
        <w:t>```</w:t>
      </w:r>
      <w:r>
        <w:br/>
        <w:t>name: Alice</w:t>
      </w:r>
      <w:r>
        <w:br/>
        <w:t>age: 25</w:t>
      </w:r>
      <w:r>
        <w:br/>
        <w:t>city: New York</w:t>
      </w:r>
      <w:r>
        <w:br/>
        <w:t>```</w:t>
      </w:r>
      <w:r>
        <w:br/>
      </w:r>
      <w:r>
        <w:br/>
        <w:t>#### **Use Case: Flexible Keyword Arguments**</w:t>
      </w:r>
      <w:r>
        <w:br/>
        <w:t>`**kwargs` is useful when you want to handle named arguments dynamically.</w:t>
      </w:r>
      <w:r>
        <w:br/>
      </w:r>
      <w:r>
        <w:br/>
        <w:t>---</w:t>
      </w:r>
      <w:r>
        <w:br/>
      </w:r>
      <w:r>
        <w:br/>
        <w:t>### **Combining `*args` and `**kwargs`**</w:t>
      </w:r>
      <w:r>
        <w:br/>
        <w:t>You can use both `*args` and `**kwargs` in the same function to handle both positional and keyword arguments.</w:t>
      </w:r>
      <w:r>
        <w:br/>
      </w:r>
      <w:r>
        <w:br/>
        <w:t>#### **Example: Combining `*args` and `**kwargs`**</w:t>
      </w:r>
      <w:r>
        <w:br/>
        <w:t>```python</w:t>
      </w:r>
      <w:r>
        <w:br/>
        <w:t>def display_info(*args, **kwargs):</w:t>
      </w:r>
      <w:r>
        <w:br/>
        <w:t xml:space="preserve">    print("Positional arguments:", args)</w:t>
      </w:r>
      <w:r>
        <w:br/>
        <w:t xml:space="preserve">    print("Keyword arguments:", kwargs)</w:t>
      </w:r>
      <w:r>
        <w:br/>
      </w:r>
      <w:r>
        <w:br/>
        <w:t>display_info(1, 2, 3, name="Alice", age=25)</w:t>
      </w:r>
      <w:r>
        <w:br/>
        <w:t>```</w:t>
      </w:r>
      <w:r>
        <w:br/>
        <w:t>**Output:**</w:t>
      </w:r>
      <w:r>
        <w:br/>
        <w:t>```</w:t>
      </w:r>
      <w:r>
        <w:br/>
        <w:t>Positional arguments: (1, 2, 3)</w:t>
      </w:r>
      <w:r>
        <w:br/>
        <w:t>Keyword arguments: {'name': 'Alice', 'age': 25}</w:t>
      </w:r>
      <w:r>
        <w:br/>
        <w:t>```</w:t>
      </w:r>
      <w:r>
        <w:br/>
      </w:r>
      <w:r>
        <w:br/>
        <w:t>---</w:t>
      </w:r>
      <w:r>
        <w:br/>
      </w:r>
      <w:r>
        <w:br/>
        <w:t>### **Use Cases in Real-World Scenarios**</w:t>
      </w:r>
      <w:r>
        <w:br/>
      </w:r>
      <w:r>
        <w:br/>
        <w:t>1. **Flexible Function Arguments**</w:t>
      </w:r>
      <w:r>
        <w:br/>
        <w:t xml:space="preserve">   - When writing utility functions that need to handle a variety of inputs.</w:t>
      </w:r>
      <w:r>
        <w:br/>
        <w:t xml:space="preserve">   ```python</w:t>
      </w:r>
      <w:r>
        <w:br/>
        <w:t xml:space="preserve">   def calculate_sum(*args):</w:t>
      </w:r>
      <w:r>
        <w:br/>
        <w:t xml:space="preserve">       return sum(args)</w:t>
      </w:r>
      <w:r>
        <w:br/>
      </w:r>
      <w:r>
        <w:br/>
      </w:r>
      <w:r>
        <w:lastRenderedPageBreak/>
        <w:t xml:space="preserve">   print(calculate_sum(1, 2, 3, 4))  # Output: 10</w:t>
      </w:r>
      <w:r>
        <w:br/>
        <w:t xml:space="preserve">   ```</w:t>
      </w:r>
      <w:r>
        <w:br/>
      </w:r>
      <w:r>
        <w:br/>
        <w:t>2. **Passing Arguments to Other Functions**</w:t>
      </w:r>
      <w:r>
        <w:br/>
        <w:t xml:space="preserve">   - `*args` and `**kwargs` are often used to pass arguments to another function.</w:t>
      </w:r>
      <w:r>
        <w:br/>
        <w:t xml:space="preserve">   ```python</w:t>
      </w:r>
      <w:r>
        <w:br/>
        <w:t xml:space="preserve">   def outer_function(*args, **kwargs):</w:t>
      </w:r>
      <w:r>
        <w:br/>
        <w:t xml:space="preserve">       print("Outer function:")</w:t>
      </w:r>
      <w:r>
        <w:br/>
        <w:t xml:space="preserve">       inner_function(*args, **kwargs)</w:t>
      </w:r>
      <w:r>
        <w:br/>
      </w:r>
      <w:r>
        <w:br/>
        <w:t xml:space="preserve">   def inner_function(*args, **kwargs):</w:t>
      </w:r>
      <w:r>
        <w:br/>
        <w:t xml:space="preserve">       print("Inner function:")</w:t>
      </w:r>
      <w:r>
        <w:br/>
        <w:t xml:space="preserve">       print("Args:", args)</w:t>
      </w:r>
      <w:r>
        <w:br/>
        <w:t xml:space="preserve">       print("Kwargs:", kwargs)</w:t>
      </w:r>
      <w:r>
        <w:br/>
      </w:r>
      <w:r>
        <w:br/>
        <w:t xml:space="preserve">   outer_function(1, 2, 3, name="Alice", age=25)</w:t>
      </w:r>
      <w:r>
        <w:br/>
        <w:t xml:space="preserve">   ```</w:t>
      </w:r>
      <w:r>
        <w:br/>
        <w:t xml:space="preserve">   **Output:**</w:t>
      </w:r>
      <w:r>
        <w:br/>
        <w:t xml:space="preserve">   ```</w:t>
      </w:r>
      <w:r>
        <w:br/>
        <w:t xml:space="preserve">   Outer function:</w:t>
      </w:r>
      <w:r>
        <w:br/>
        <w:t xml:space="preserve">   Inner function:</w:t>
      </w:r>
      <w:r>
        <w:br/>
        <w:t xml:space="preserve">   Args: (1, 2, 3)</w:t>
      </w:r>
      <w:r>
        <w:br/>
        <w:t xml:space="preserve">   Kwargs: {'name': 'Alice', 'age': 25}</w:t>
      </w:r>
      <w:r>
        <w:br/>
        <w:t xml:space="preserve">   ```</w:t>
      </w:r>
      <w:r>
        <w:br/>
      </w:r>
      <w:r>
        <w:br/>
        <w:t>3. **Default and Optional Parameters**</w:t>
      </w:r>
      <w:r>
        <w:br/>
        <w:t xml:space="preserve">   - You can use `*args` and `**kwargs` to provide default behavior while allowing flexibility.</w:t>
      </w:r>
      <w:r>
        <w:br/>
        <w:t xml:space="preserve">   ```python</w:t>
      </w:r>
      <w:r>
        <w:br/>
        <w:t xml:space="preserve">   def greet_with_defaults(greeting, *args, **kwargs):</w:t>
      </w:r>
      <w:r>
        <w:br/>
        <w:t xml:space="preserve">       print(greeting)</w:t>
      </w:r>
      <w:r>
        <w:br/>
        <w:t xml:space="preserve">       for name in args:</w:t>
      </w:r>
      <w:r>
        <w:br/>
        <w:t xml:space="preserve">           print(f"Hello, {name}!")</w:t>
      </w:r>
      <w:r>
        <w:br/>
        <w:t xml:space="preserve">       if kwargs.get("punctuation"):</w:t>
      </w:r>
      <w:r>
        <w:br/>
        <w:t xml:space="preserve">           print(kwargs["punctuation"])</w:t>
      </w:r>
      <w:r>
        <w:br/>
      </w:r>
      <w:r>
        <w:br/>
        <w:t xml:space="preserve">   greet_with_defaults("Welcome", "Alice", "Bob", punctuation="!!!")</w:t>
      </w:r>
      <w:r>
        <w:br/>
        <w:t xml:space="preserve">   ```</w:t>
      </w:r>
      <w:r>
        <w:br/>
        <w:t xml:space="preserve">   **Output:**</w:t>
      </w:r>
      <w:r>
        <w:br/>
        <w:t xml:space="preserve">   ```</w:t>
      </w:r>
      <w:r>
        <w:br/>
        <w:t xml:space="preserve">   Welcome</w:t>
      </w:r>
      <w:r>
        <w:br/>
        <w:t xml:space="preserve">   Hello, Alice!</w:t>
      </w:r>
      <w:r>
        <w:br/>
        <w:t xml:space="preserve">   Hello, Bob!</w:t>
      </w:r>
      <w:r>
        <w:br/>
        <w:t xml:space="preserve">   !!!</w:t>
      </w:r>
      <w:r>
        <w:br/>
      </w:r>
      <w:r>
        <w:lastRenderedPageBreak/>
        <w:t xml:space="preserve">   ```</w:t>
      </w:r>
      <w:r>
        <w:br/>
      </w:r>
      <w:r>
        <w:br/>
        <w:t>4. **Decorators**</w:t>
      </w:r>
      <w:r>
        <w:br/>
        <w:t xml:space="preserve">   - `*args` and `**kwargs` are commonly used in decorators to handle arbitrary arguments for the wrapped function.</w:t>
      </w:r>
      <w:r>
        <w:br/>
        <w:t xml:space="preserve">   ```python</w:t>
      </w:r>
      <w:r>
        <w:br/>
        <w:t xml:space="preserve">   def my_decorator(func):</w:t>
      </w:r>
      <w:r>
        <w:br/>
        <w:t xml:space="preserve">       def wrapper(*args, **kwargs):</w:t>
      </w:r>
      <w:r>
        <w:br/>
        <w:t xml:space="preserve">           print("Before the function call")</w:t>
      </w:r>
      <w:r>
        <w:br/>
        <w:t xml:space="preserve">           result = func(*args, **kwargs)</w:t>
      </w:r>
      <w:r>
        <w:br/>
        <w:t xml:space="preserve">           print("After the function call")</w:t>
      </w:r>
      <w:r>
        <w:br/>
        <w:t xml:space="preserve">           return result</w:t>
      </w:r>
      <w:r>
        <w:br/>
        <w:t xml:space="preserve">       return wrapper</w:t>
      </w:r>
      <w:r>
        <w:br/>
      </w:r>
      <w:r>
        <w:br/>
        <w:t xml:space="preserve">   @my_decorator</w:t>
      </w:r>
      <w:r>
        <w:br/>
        <w:t xml:space="preserve">   def say_hello(name):</w:t>
      </w:r>
      <w:r>
        <w:br/>
        <w:t xml:space="preserve">       print(f"Hello, {name}!")</w:t>
      </w:r>
      <w:r>
        <w:br/>
      </w:r>
      <w:r>
        <w:br/>
        <w:t xml:space="preserve">   say_hello("Alice")</w:t>
      </w:r>
      <w:r>
        <w:br/>
        <w:t xml:space="preserve">   ```</w:t>
      </w:r>
      <w:r>
        <w:br/>
        <w:t xml:space="preserve">   **Output:**</w:t>
      </w:r>
      <w:r>
        <w:br/>
        <w:t xml:space="preserve">   ```</w:t>
      </w:r>
      <w:r>
        <w:br/>
        <w:t xml:space="preserve">   Before the function call</w:t>
      </w:r>
      <w:r>
        <w:br/>
        <w:t xml:space="preserve">   Hello, Alice!</w:t>
      </w:r>
      <w:r>
        <w:br/>
        <w:t xml:space="preserve">   After the function call</w:t>
      </w:r>
      <w:r>
        <w:br/>
        <w:t xml:space="preserve">   ```</w:t>
      </w:r>
      <w:r>
        <w:br/>
      </w:r>
      <w:r>
        <w:br/>
        <w:t>---</w:t>
      </w:r>
      <w:r>
        <w:br/>
      </w:r>
      <w:r>
        <w:br/>
        <w:t>### **Key Points to Remember**</w:t>
      </w:r>
      <w:r>
        <w:br/>
        <w:t>1. `*args` is for variable-length positional arguments (stored as a tuple).</w:t>
      </w:r>
      <w:r>
        <w:br/>
        <w:t>2. `**kwargs` is for variable-length keyword arguments (stored as a dictionary).</w:t>
      </w:r>
      <w:r>
        <w:br/>
        <w:t>3. You can use both together, but the order must be `*args` first, then `**kwargs`.</w:t>
      </w:r>
      <w:r>
        <w:br/>
        <w:t>4. They are useful for writing flexible, reusable, and dynamic functions.</w:t>
      </w:r>
      <w:r>
        <w:br/>
      </w:r>
      <w:r>
        <w:br/>
      </w:r>
    </w:p>
    <w:p w14:paraId="1D508C46" w14:textId="77777777" w:rsidR="00E80E28" w:rsidRDefault="00E80E28"/>
    <w:sectPr w:rsidR="00E80E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9797469">
    <w:abstractNumId w:val="8"/>
  </w:num>
  <w:num w:numId="2" w16cid:durableId="17051602">
    <w:abstractNumId w:val="6"/>
  </w:num>
  <w:num w:numId="3" w16cid:durableId="372458567">
    <w:abstractNumId w:val="5"/>
  </w:num>
  <w:num w:numId="4" w16cid:durableId="1780907852">
    <w:abstractNumId w:val="4"/>
  </w:num>
  <w:num w:numId="5" w16cid:durableId="786772207">
    <w:abstractNumId w:val="7"/>
  </w:num>
  <w:num w:numId="6" w16cid:durableId="1850632225">
    <w:abstractNumId w:val="3"/>
  </w:num>
  <w:num w:numId="7" w16cid:durableId="3826074">
    <w:abstractNumId w:val="2"/>
  </w:num>
  <w:num w:numId="8" w16cid:durableId="1481849558">
    <w:abstractNumId w:val="1"/>
  </w:num>
  <w:num w:numId="9" w16cid:durableId="381445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06DE"/>
    <w:rsid w:val="0015074B"/>
    <w:rsid w:val="0029639D"/>
    <w:rsid w:val="00326F90"/>
    <w:rsid w:val="00AA1D8D"/>
    <w:rsid w:val="00B47730"/>
    <w:rsid w:val="00CB0664"/>
    <w:rsid w:val="00E00F1A"/>
    <w:rsid w:val="00E80E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73A582"/>
  <w14:defaultImageDpi w14:val="300"/>
  <w15:docId w15:val="{5E70B9C7-C796-41E0-BB41-A73271C2F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Yadav, Govind</cp:lastModifiedBy>
  <cp:revision>2</cp:revision>
  <dcterms:created xsi:type="dcterms:W3CDTF">2013-12-23T23:15:00Z</dcterms:created>
  <dcterms:modified xsi:type="dcterms:W3CDTF">2024-12-09T22:02:00Z</dcterms:modified>
  <cp:category/>
</cp:coreProperties>
</file>